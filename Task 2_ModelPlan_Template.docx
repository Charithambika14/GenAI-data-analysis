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33E112" w14:textId="6AACAA5C" w:rsidR="004B5529" w:rsidRPr="00E31114" w:rsidRDefault="00E31114" w:rsidP="00E31114">
      <w:pPr>
        <w:jc w:val="center"/>
        <w:rPr>
          <w:rFonts w:ascii="Arial" w:hAnsi="Arial" w:cs="Arial"/>
          <w:b/>
          <w:bCs/>
          <w:i w:val="0"/>
          <w:iCs w:val="0"/>
          <w:sz w:val="32"/>
          <w:szCs w:val="32"/>
        </w:rPr>
      </w:pPr>
      <w:r w:rsidRPr="00E31114">
        <w:rPr>
          <w:rFonts w:ascii="Arial" w:hAnsi="Arial" w:cs="Arial"/>
          <w:b/>
          <w:bCs/>
          <w:i w:val="0"/>
          <w:iCs w:val="0"/>
          <w:sz w:val="32"/>
          <w:szCs w:val="32"/>
        </w:rPr>
        <w:t xml:space="preserve">Predictive Model Plan </w:t>
      </w:r>
    </w:p>
    <w:p w14:paraId="19A14894" w14:textId="77777777" w:rsidR="004B5529" w:rsidRPr="00E31114" w:rsidRDefault="00E31114">
      <w:pPr>
        <w:pStyle w:val="Heading1"/>
        <w:rPr>
          <w:rFonts w:ascii="Arial" w:hAnsi="Arial" w:cs="Arial"/>
          <w:i w:val="0"/>
          <w:iCs w:val="0"/>
          <w:color w:val="000000" w:themeColor="text1"/>
        </w:rPr>
      </w:pPr>
      <w:r w:rsidRPr="00E31114">
        <w:rPr>
          <w:rFonts w:ascii="Arial" w:hAnsi="Arial" w:cs="Arial"/>
          <w:i w:val="0"/>
          <w:iCs w:val="0"/>
          <w:color w:val="000000" w:themeColor="text1"/>
        </w:rPr>
        <w:t>1. Model Logic (Generated with GenAI)</w:t>
      </w:r>
    </w:p>
    <w:p w14:paraId="5B6A105C" w14:textId="77777777" w:rsidR="004B5529" w:rsidRPr="00E31114" w:rsidRDefault="00E31114">
      <w:pPr>
        <w:rPr>
          <w:rFonts w:ascii="Arial" w:hAnsi="Arial" w:cs="Arial"/>
          <w:i w:val="0"/>
          <w:iCs w:val="0"/>
          <w:color w:val="000000" w:themeColor="text1"/>
        </w:rPr>
      </w:pPr>
      <w:r w:rsidRPr="00E31114">
        <w:rPr>
          <w:rFonts w:ascii="Arial" w:hAnsi="Arial" w:cs="Arial"/>
          <w:i w:val="0"/>
          <w:iCs w:val="0"/>
          <w:color w:val="000000" w:themeColor="text1"/>
        </w:rPr>
        <w:t>Use a GenAI tool (e.g., ChatGPT, Gemini) to generate the logic or structure of your predictive model.</w:t>
      </w:r>
      <w:r w:rsidRPr="00E31114">
        <w:rPr>
          <w:rFonts w:ascii="Arial" w:hAnsi="Arial" w:cs="Arial"/>
          <w:i w:val="0"/>
          <w:iCs w:val="0"/>
          <w:color w:val="000000" w:themeColor="text1"/>
        </w:rPr>
        <w:br/>
        <w:t>- You may include pseudo-code, a step-by-step process, or a simplified code snippet.</w:t>
      </w:r>
      <w:r w:rsidRPr="00E31114">
        <w:rPr>
          <w:rFonts w:ascii="Arial" w:hAnsi="Arial" w:cs="Arial"/>
          <w:i w:val="0"/>
          <w:iCs w:val="0"/>
          <w:color w:val="000000" w:themeColor="text1"/>
        </w:rPr>
        <w:br/>
        <w:t>- Briefly explain what the model is designed to do.</w:t>
      </w:r>
    </w:p>
    <w:p w14:paraId="0F0274EA" w14:textId="3EFBE7DE" w:rsidR="004B5529" w:rsidRDefault="00E31114">
      <w:pPr>
        <w:rPr>
          <w:rFonts w:ascii="Arial" w:hAnsi="Arial" w:cs="Arial"/>
          <w:i w:val="0"/>
          <w:iCs w:val="0"/>
          <w:color w:val="000000" w:themeColor="text1"/>
        </w:rPr>
      </w:pPr>
      <w:proofErr w:type="spellStart"/>
      <w:r w:rsidRPr="00E31114">
        <w:rPr>
          <w:rFonts w:ascii="Arial" w:hAnsi="Arial" w:cs="Arial"/>
          <w:i w:val="0"/>
          <w:iCs w:val="0"/>
          <w:color w:val="000000" w:themeColor="text1"/>
        </w:rPr>
        <w:t>Paste</w:t>
      </w:r>
      <w:proofErr w:type="spellEnd"/>
      <w:r w:rsidRPr="00E31114">
        <w:rPr>
          <w:rFonts w:ascii="Arial" w:hAnsi="Arial" w:cs="Arial"/>
          <w:i w:val="0"/>
          <w:iCs w:val="0"/>
          <w:color w:val="000000" w:themeColor="text1"/>
        </w:rPr>
        <w:t xml:space="preserve"> your GenAI-generated output below or describe the logic in your own words:</w:t>
      </w:r>
    </w:p>
    <w:p w14:paraId="61FF14F2" w14:textId="5A53A3CF" w:rsidR="00226D8C" w:rsidRDefault="007F6589">
      <w:pPr>
        <w:rPr>
          <w:rFonts w:ascii="Arial" w:hAnsi="Arial" w:cs="Arial"/>
          <w:i w:val="0"/>
          <w:iCs w:val="0"/>
          <w:color w:val="000000" w:themeColor="text1"/>
        </w:rPr>
      </w:pPr>
      <w:r>
        <w:rPr>
          <w:rFonts w:ascii="Arial" w:hAnsi="Arial" w:cs="Arial"/>
          <w:i w:val="0"/>
          <w:iCs w:val="0"/>
          <w:color w:val="000000" w:themeColor="text1"/>
        </w:rPr>
        <w:t>I will be using decision tree, logistics regression and neural network for credit risk assessment. I am using ChatGPT</w:t>
      </w:r>
      <w:r w:rsidR="00670975">
        <w:rPr>
          <w:rFonts w:ascii="Arial" w:hAnsi="Arial" w:cs="Arial"/>
          <w:i w:val="0"/>
          <w:iCs w:val="0"/>
          <w:color w:val="000000" w:themeColor="text1"/>
        </w:rPr>
        <w:t xml:space="preserve"> and Gemini</w:t>
      </w:r>
      <w:r>
        <w:rPr>
          <w:rFonts w:ascii="Arial" w:hAnsi="Arial" w:cs="Arial"/>
          <w:i w:val="0"/>
          <w:iCs w:val="0"/>
          <w:color w:val="000000" w:themeColor="text1"/>
        </w:rPr>
        <w:t xml:space="preserve"> to generate code while I give prompt to it.</w:t>
      </w:r>
    </w:p>
    <w:p w14:paraId="2ADAAB37" w14:textId="77777777" w:rsidR="00D71DE1" w:rsidRDefault="00D71DE1">
      <w:pPr>
        <w:rPr>
          <w:rFonts w:ascii="Arial" w:hAnsi="Arial" w:cs="Arial"/>
          <w:i w:val="0"/>
          <w:iCs w:val="0"/>
          <w:color w:val="000000" w:themeColor="text1"/>
        </w:rPr>
      </w:pPr>
    </w:p>
    <w:p w14:paraId="3D2393FD" w14:textId="77777777" w:rsidR="00D71DE1" w:rsidRDefault="00D71DE1">
      <w:pPr>
        <w:rPr>
          <w:rFonts w:ascii="Arial" w:hAnsi="Arial" w:cs="Arial"/>
          <w:i w:val="0"/>
          <w:iCs w:val="0"/>
          <w:color w:val="000000" w:themeColor="text1"/>
        </w:rPr>
      </w:pPr>
    </w:p>
    <w:p w14:paraId="443A8B72" w14:textId="21E72FDA" w:rsidR="00E55989" w:rsidRDefault="00E55989">
      <w:pPr>
        <w:rPr>
          <w:rFonts w:ascii="Arial" w:hAnsi="Arial" w:cs="Arial"/>
          <w:i w:val="0"/>
          <w:iCs w:val="0"/>
          <w:color w:val="000000" w:themeColor="text1"/>
        </w:rPr>
      </w:pPr>
      <w:r>
        <w:rPr>
          <w:rFonts w:ascii="Arial" w:hAnsi="Arial" w:cs="Arial"/>
          <w:i w:val="0"/>
          <w:iCs w:val="0"/>
          <w:color w:val="000000" w:themeColor="text1"/>
        </w:rPr>
        <w:t>Decision tree model:</w:t>
      </w:r>
    </w:p>
    <w:p w14:paraId="4FC46A69" w14:textId="77777777" w:rsidR="00D71DE1" w:rsidRDefault="00D71DE1" w:rsidP="00D71DE1">
      <w:pPr>
        <w:pStyle w:val="NormalWeb"/>
        <w:numPr>
          <w:ilvl w:val="0"/>
          <w:numId w:val="12"/>
        </w:numPr>
        <w:rPr>
          <w:sz w:val="20"/>
          <w:szCs w:val="20"/>
        </w:rPr>
      </w:pPr>
      <w:r w:rsidRPr="00E55989">
        <w:rPr>
          <w:rFonts w:ascii="Arial" w:hAnsi="Arial" w:cs="Arial"/>
          <w:sz w:val="20"/>
          <w:szCs w:val="20"/>
        </w:rPr>
        <w:t>Using ChatGPT and Google Gemini for code generation, a SMOTE-balanced Decision Tree Classifier was built to predict delinquent accounts, tuned for recall to better identify high-risk customers</w:t>
      </w:r>
      <w:r w:rsidRPr="00E55989">
        <w:rPr>
          <w:sz w:val="20"/>
          <w:szCs w:val="20"/>
        </w:rPr>
        <w:t>.</w:t>
      </w:r>
    </w:p>
    <w:p w14:paraId="64BE0622" w14:textId="3C205030" w:rsidR="00E55989" w:rsidRPr="00D71DE1" w:rsidRDefault="00E55989" w:rsidP="00D71DE1">
      <w:pPr>
        <w:pStyle w:val="ListParagraph"/>
        <w:rPr>
          <w:rFonts w:ascii="Arial" w:hAnsi="Arial" w:cs="Arial"/>
          <w:i w:val="0"/>
          <w:iCs w:val="0"/>
          <w:color w:val="000000" w:themeColor="text1"/>
        </w:rPr>
      </w:pPr>
      <w:r>
        <w:rPr>
          <w:noProof/>
        </w:rPr>
        <mc:AlternateContent>
          <mc:Choice Requires="wps">
            <w:drawing>
              <wp:anchor distT="0" distB="0" distL="114300" distR="114300" simplePos="0" relativeHeight="251653632" behindDoc="0" locked="0" layoutInCell="1" allowOverlap="1" wp14:anchorId="7976B751" wp14:editId="3ACE40A7">
                <wp:simplePos x="0" y="0"/>
                <wp:positionH relativeFrom="margin">
                  <wp:posOffset>2217420</wp:posOffset>
                </wp:positionH>
                <wp:positionV relativeFrom="margin">
                  <wp:posOffset>2941320</wp:posOffset>
                </wp:positionV>
                <wp:extent cx="4034790" cy="5067300"/>
                <wp:effectExtent l="57150" t="38100" r="80010" b="95250"/>
                <wp:wrapSquare wrapText="bothSides"/>
                <wp:docPr id="657742745" name="Rectangle 1"/>
                <wp:cNvGraphicFramePr/>
                <a:graphic xmlns:a="http://schemas.openxmlformats.org/drawingml/2006/main">
                  <a:graphicData uri="http://schemas.microsoft.com/office/word/2010/wordprocessingShape">
                    <wps:wsp>
                      <wps:cNvSpPr/>
                      <wps:spPr>
                        <a:xfrm>
                          <a:off x="0" y="0"/>
                          <a:ext cx="4034790" cy="506730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4AB9A079" w14:textId="77777777" w:rsidR="00E55989" w:rsidRPr="00E55989" w:rsidRDefault="00E55989" w:rsidP="00E55989">
                            <w:pPr>
                              <w:rPr>
                                <w:rFonts w:ascii="Segoe Fluent Icons" w:hAnsi="Segoe Fluent Icons"/>
                                <w:i w:val="0"/>
                                <w:iCs w:val="0"/>
                                <w:sz w:val="16"/>
                                <w:szCs w:val="16"/>
                              </w:rPr>
                            </w:pPr>
                            <w:r w:rsidRPr="00E55989">
                              <w:rPr>
                                <w:rFonts w:ascii="Segoe Fluent Icons" w:hAnsi="Segoe Fluent Icons"/>
                                <w:i w:val="0"/>
                                <w:iCs w:val="0"/>
                                <w:sz w:val="16"/>
                                <w:szCs w:val="16"/>
                              </w:rPr>
                              <w:t>BEGIN</w:t>
                            </w:r>
                          </w:p>
                          <w:p w14:paraId="4E4E2D1B" w14:textId="77777777" w:rsidR="00E55989" w:rsidRPr="00E55989" w:rsidRDefault="00E55989" w:rsidP="00E55989">
                            <w:pPr>
                              <w:rPr>
                                <w:rFonts w:ascii="Segoe Fluent Icons" w:hAnsi="Segoe Fluent Icons"/>
                                <w:i w:val="0"/>
                                <w:iCs w:val="0"/>
                                <w:sz w:val="16"/>
                                <w:szCs w:val="16"/>
                              </w:rPr>
                            </w:pPr>
                            <w:r w:rsidRPr="00E55989">
                              <w:rPr>
                                <w:rFonts w:ascii="Segoe Fluent Icons" w:hAnsi="Segoe Fluent Icons"/>
                                <w:i w:val="0"/>
                                <w:iCs w:val="0"/>
                                <w:sz w:val="16"/>
                                <w:szCs w:val="16"/>
                              </w:rPr>
                              <w:t xml:space="preserve">    LOAD dataset "</w:t>
                            </w:r>
                            <w:proofErr w:type="spellStart"/>
                            <w:r w:rsidRPr="00E55989">
                              <w:rPr>
                                <w:rFonts w:ascii="Segoe Fluent Icons" w:hAnsi="Segoe Fluent Icons"/>
                                <w:i w:val="0"/>
                                <w:iCs w:val="0"/>
                                <w:sz w:val="16"/>
                                <w:szCs w:val="16"/>
                              </w:rPr>
                              <w:t>data_iterative_imputed</w:t>
                            </w:r>
                            <w:proofErr w:type="spellEnd"/>
                            <w:r w:rsidRPr="00E55989">
                              <w:rPr>
                                <w:rFonts w:ascii="Segoe Fluent Icons" w:hAnsi="Segoe Fluent Icons"/>
                                <w:i w:val="0"/>
                                <w:iCs w:val="0"/>
                                <w:sz w:val="16"/>
                                <w:szCs w:val="16"/>
                              </w:rPr>
                              <w:t>"</w:t>
                            </w:r>
                          </w:p>
                          <w:p w14:paraId="282534E9" w14:textId="77777777" w:rsidR="00E55989" w:rsidRPr="00E55989" w:rsidRDefault="00E55989" w:rsidP="00E55989">
                            <w:pPr>
                              <w:rPr>
                                <w:rFonts w:ascii="Segoe Fluent Icons" w:hAnsi="Segoe Fluent Icons"/>
                                <w:i w:val="0"/>
                                <w:iCs w:val="0"/>
                                <w:sz w:val="16"/>
                                <w:szCs w:val="16"/>
                              </w:rPr>
                            </w:pPr>
                            <w:r w:rsidRPr="00E55989">
                              <w:rPr>
                                <w:rFonts w:ascii="Segoe Fluent Icons" w:hAnsi="Segoe Fluent Icons"/>
                                <w:i w:val="0"/>
                                <w:iCs w:val="0"/>
                                <w:sz w:val="16"/>
                                <w:szCs w:val="16"/>
                              </w:rPr>
                              <w:t xml:space="preserve">    SPLIT dataset into features X and target y (</w:t>
                            </w:r>
                            <w:proofErr w:type="spellStart"/>
                            <w:r w:rsidRPr="00E55989">
                              <w:rPr>
                                <w:rFonts w:ascii="Segoe Fluent Icons" w:hAnsi="Segoe Fluent Icons"/>
                                <w:i w:val="0"/>
                                <w:iCs w:val="0"/>
                                <w:sz w:val="16"/>
                                <w:szCs w:val="16"/>
                              </w:rPr>
                              <w:t>Delinquent_Account</w:t>
                            </w:r>
                            <w:proofErr w:type="spellEnd"/>
                            <w:r w:rsidRPr="00E55989">
                              <w:rPr>
                                <w:rFonts w:ascii="Segoe Fluent Icons" w:hAnsi="Segoe Fluent Icons"/>
                                <w:i w:val="0"/>
                                <w:iCs w:val="0"/>
                                <w:sz w:val="16"/>
                                <w:szCs w:val="16"/>
                              </w:rPr>
                              <w:t>)</w:t>
                            </w:r>
                          </w:p>
                          <w:p w14:paraId="366B88CA" w14:textId="77777777" w:rsidR="00E55989" w:rsidRPr="00E55989" w:rsidRDefault="00E55989" w:rsidP="00E55989">
                            <w:pPr>
                              <w:rPr>
                                <w:rFonts w:ascii="Segoe Fluent Icons" w:hAnsi="Segoe Fluent Icons"/>
                                <w:i w:val="0"/>
                                <w:iCs w:val="0"/>
                                <w:sz w:val="16"/>
                                <w:szCs w:val="16"/>
                              </w:rPr>
                            </w:pPr>
                            <w:r w:rsidRPr="00E55989">
                              <w:rPr>
                                <w:rFonts w:ascii="Segoe Fluent Icons" w:hAnsi="Segoe Fluent Icons"/>
                                <w:i w:val="0"/>
                                <w:iCs w:val="0"/>
                                <w:sz w:val="16"/>
                                <w:szCs w:val="16"/>
                              </w:rPr>
                              <w:t xml:space="preserve">    SPLIT X, y into training and testing sets (70% train, 30% test) using stratified sampling</w:t>
                            </w:r>
                          </w:p>
                          <w:p w14:paraId="566B856C" w14:textId="77777777" w:rsidR="00E55989" w:rsidRPr="00E55989" w:rsidRDefault="00E55989" w:rsidP="00E55989">
                            <w:pPr>
                              <w:rPr>
                                <w:rFonts w:ascii="Segoe Fluent Icons" w:hAnsi="Segoe Fluent Icons"/>
                                <w:i w:val="0"/>
                                <w:iCs w:val="0"/>
                                <w:sz w:val="16"/>
                                <w:szCs w:val="16"/>
                              </w:rPr>
                            </w:pPr>
                            <w:r w:rsidRPr="00E55989">
                              <w:rPr>
                                <w:rFonts w:ascii="Segoe Fluent Icons" w:hAnsi="Segoe Fluent Icons"/>
                                <w:i w:val="0"/>
                                <w:iCs w:val="0"/>
                                <w:sz w:val="16"/>
                                <w:szCs w:val="16"/>
                              </w:rPr>
                              <w:t xml:space="preserve">    APPLY SMOTE to the training set only to handle class imbalance</w:t>
                            </w:r>
                          </w:p>
                          <w:p w14:paraId="75EA6A7B" w14:textId="77777777" w:rsidR="00E55989" w:rsidRPr="00E55989" w:rsidRDefault="00E55989" w:rsidP="00E55989">
                            <w:pPr>
                              <w:rPr>
                                <w:rFonts w:ascii="Segoe Fluent Icons" w:hAnsi="Segoe Fluent Icons"/>
                                <w:i w:val="0"/>
                                <w:iCs w:val="0"/>
                                <w:sz w:val="16"/>
                                <w:szCs w:val="16"/>
                              </w:rPr>
                            </w:pPr>
                            <w:r w:rsidRPr="00E55989">
                              <w:rPr>
                                <w:rFonts w:ascii="Segoe Fluent Icons" w:hAnsi="Segoe Fluent Icons"/>
                                <w:i w:val="0"/>
                                <w:iCs w:val="0"/>
                                <w:sz w:val="16"/>
                                <w:szCs w:val="16"/>
                              </w:rPr>
                              <w:t xml:space="preserve">        </w:t>
                            </w:r>
                            <w:r w:rsidRPr="00E55989">
                              <w:rPr>
                                <w:rFonts w:ascii="Times New Roman" w:hAnsi="Times New Roman" w:cs="Times New Roman"/>
                                <w:i w:val="0"/>
                                <w:iCs w:val="0"/>
                                <w:sz w:val="16"/>
                                <w:szCs w:val="16"/>
                              </w:rPr>
                              <w:t>→</w:t>
                            </w:r>
                            <w:r w:rsidRPr="00E55989">
                              <w:rPr>
                                <w:rFonts w:ascii="Segoe Fluent Icons" w:hAnsi="Segoe Fluent Icons"/>
                                <w:i w:val="0"/>
                                <w:iCs w:val="0"/>
                                <w:sz w:val="16"/>
                                <w:szCs w:val="16"/>
                              </w:rPr>
                              <w:t xml:space="preserve"> Generate synthetic samples for minority class</w:t>
                            </w:r>
                          </w:p>
                          <w:p w14:paraId="3D03E041" w14:textId="77777777" w:rsidR="00E55989" w:rsidRPr="00E55989" w:rsidRDefault="00E55989" w:rsidP="00E55989">
                            <w:pPr>
                              <w:rPr>
                                <w:rFonts w:ascii="Segoe Fluent Icons" w:hAnsi="Segoe Fluent Icons"/>
                                <w:i w:val="0"/>
                                <w:iCs w:val="0"/>
                                <w:sz w:val="16"/>
                                <w:szCs w:val="16"/>
                              </w:rPr>
                            </w:pPr>
                            <w:r w:rsidRPr="00E55989">
                              <w:rPr>
                                <w:rFonts w:ascii="Segoe Fluent Icons" w:hAnsi="Segoe Fluent Icons"/>
                                <w:i w:val="0"/>
                                <w:iCs w:val="0"/>
                                <w:sz w:val="16"/>
                                <w:szCs w:val="16"/>
                              </w:rPr>
                              <w:t xml:space="preserve">    INITIALIZE Decision Tree Classifier with:</w:t>
                            </w:r>
                          </w:p>
                          <w:p w14:paraId="58BEE2EC" w14:textId="18CA7C0B" w:rsidR="00E55989" w:rsidRPr="00E55989" w:rsidRDefault="00E55989" w:rsidP="00E55989">
                            <w:pPr>
                              <w:rPr>
                                <w:rFonts w:ascii="Segoe Fluent Icons" w:hAnsi="Segoe Fluent Icons"/>
                                <w:i w:val="0"/>
                                <w:iCs w:val="0"/>
                                <w:sz w:val="16"/>
                                <w:szCs w:val="16"/>
                              </w:rPr>
                            </w:pPr>
                            <w:r w:rsidRPr="00E55989">
                              <w:rPr>
                                <w:rFonts w:ascii="Segoe Fluent Icons" w:hAnsi="Segoe Fluent Icons"/>
                                <w:i w:val="0"/>
                                <w:iCs w:val="0"/>
                                <w:sz w:val="16"/>
                                <w:szCs w:val="16"/>
                              </w:rPr>
                              <w:t xml:space="preserve">        - </w:t>
                            </w:r>
                            <w:proofErr w:type="spellStart"/>
                            <w:r w:rsidRPr="00E55989">
                              <w:rPr>
                                <w:rFonts w:ascii="Segoe Fluent Icons" w:hAnsi="Segoe Fluent Icons"/>
                                <w:i w:val="0"/>
                                <w:iCs w:val="0"/>
                                <w:sz w:val="16"/>
                                <w:szCs w:val="16"/>
                              </w:rPr>
                              <w:t>class_weight</w:t>
                            </w:r>
                            <w:proofErr w:type="spellEnd"/>
                            <w:r w:rsidRPr="00E55989">
                              <w:rPr>
                                <w:rFonts w:ascii="Segoe Fluent Icons" w:hAnsi="Segoe Fluent Icons"/>
                                <w:i w:val="0"/>
                                <w:iCs w:val="0"/>
                                <w:sz w:val="16"/>
                                <w:szCs w:val="16"/>
                              </w:rPr>
                              <w:t xml:space="preserve"> = 'balanced' (give equal importance to both classes)</w:t>
                            </w:r>
                          </w:p>
                          <w:p w14:paraId="2E145240" w14:textId="73B428AE" w:rsidR="00E55989" w:rsidRPr="00E55989" w:rsidRDefault="00E55989" w:rsidP="00E55989">
                            <w:pPr>
                              <w:rPr>
                                <w:rFonts w:ascii="Segoe Fluent Icons" w:hAnsi="Segoe Fluent Icons"/>
                                <w:i w:val="0"/>
                                <w:iCs w:val="0"/>
                                <w:sz w:val="16"/>
                                <w:szCs w:val="16"/>
                              </w:rPr>
                            </w:pPr>
                            <w:r w:rsidRPr="00E55989">
                              <w:rPr>
                                <w:rFonts w:ascii="Segoe Fluent Icons" w:hAnsi="Segoe Fluent Icons"/>
                                <w:i w:val="0"/>
                                <w:iCs w:val="0"/>
                                <w:sz w:val="16"/>
                                <w:szCs w:val="16"/>
                              </w:rPr>
                              <w:t xml:space="preserve">        - </w:t>
                            </w:r>
                            <w:proofErr w:type="spellStart"/>
                            <w:r w:rsidRPr="00E55989">
                              <w:rPr>
                                <w:rFonts w:ascii="Segoe Fluent Icons" w:hAnsi="Segoe Fluent Icons"/>
                                <w:i w:val="0"/>
                                <w:iCs w:val="0"/>
                                <w:sz w:val="16"/>
                                <w:szCs w:val="16"/>
                              </w:rPr>
                              <w:t>max_depth</w:t>
                            </w:r>
                            <w:proofErr w:type="spellEnd"/>
                            <w:r w:rsidRPr="00E55989">
                              <w:rPr>
                                <w:rFonts w:ascii="Segoe Fluent Icons" w:hAnsi="Segoe Fluent Icons"/>
                                <w:i w:val="0"/>
                                <w:iCs w:val="0"/>
                                <w:sz w:val="16"/>
                                <w:szCs w:val="16"/>
                              </w:rPr>
                              <w:t xml:space="preserve"> = 5 (limit tree growth to avoid overfitting)</w:t>
                            </w:r>
                          </w:p>
                          <w:p w14:paraId="5CA424E9" w14:textId="7EA252CC" w:rsidR="00E55989" w:rsidRPr="00E55989" w:rsidRDefault="00E55989" w:rsidP="00E55989">
                            <w:pPr>
                              <w:rPr>
                                <w:rFonts w:ascii="Segoe Fluent Icons" w:hAnsi="Segoe Fluent Icons"/>
                                <w:i w:val="0"/>
                                <w:iCs w:val="0"/>
                                <w:sz w:val="16"/>
                                <w:szCs w:val="16"/>
                              </w:rPr>
                            </w:pPr>
                            <w:r w:rsidRPr="00E55989">
                              <w:rPr>
                                <w:rFonts w:ascii="Segoe Fluent Icons" w:hAnsi="Segoe Fluent Icons"/>
                                <w:i w:val="0"/>
                                <w:iCs w:val="0"/>
                                <w:sz w:val="16"/>
                                <w:szCs w:val="16"/>
                              </w:rPr>
                              <w:t xml:space="preserve">        - </w:t>
                            </w:r>
                            <w:proofErr w:type="spellStart"/>
                            <w:r w:rsidRPr="00E55989">
                              <w:rPr>
                                <w:rFonts w:ascii="Segoe Fluent Icons" w:hAnsi="Segoe Fluent Icons"/>
                                <w:i w:val="0"/>
                                <w:iCs w:val="0"/>
                                <w:sz w:val="16"/>
                                <w:szCs w:val="16"/>
                              </w:rPr>
                              <w:t>min_samples_split</w:t>
                            </w:r>
                            <w:proofErr w:type="spellEnd"/>
                            <w:r w:rsidRPr="00E55989">
                              <w:rPr>
                                <w:rFonts w:ascii="Segoe Fluent Icons" w:hAnsi="Segoe Fluent Icons"/>
                                <w:i w:val="0"/>
                                <w:iCs w:val="0"/>
                                <w:sz w:val="16"/>
                                <w:szCs w:val="16"/>
                              </w:rPr>
                              <w:t xml:space="preserve"> = 10 (minimum samples to split a node)</w:t>
                            </w:r>
                          </w:p>
                          <w:p w14:paraId="2028D94F" w14:textId="5F766865" w:rsidR="00E55989" w:rsidRPr="00E55989" w:rsidRDefault="00E55989" w:rsidP="00E55989">
                            <w:pPr>
                              <w:rPr>
                                <w:rFonts w:ascii="Segoe Fluent Icons" w:hAnsi="Segoe Fluent Icons"/>
                                <w:i w:val="0"/>
                                <w:iCs w:val="0"/>
                                <w:sz w:val="16"/>
                                <w:szCs w:val="16"/>
                              </w:rPr>
                            </w:pPr>
                            <w:r w:rsidRPr="00E55989">
                              <w:rPr>
                                <w:rFonts w:ascii="Segoe Fluent Icons" w:hAnsi="Segoe Fluent Icons"/>
                                <w:i w:val="0"/>
                                <w:iCs w:val="0"/>
                                <w:sz w:val="16"/>
                                <w:szCs w:val="16"/>
                              </w:rPr>
                              <w:t xml:space="preserve">        - </w:t>
                            </w:r>
                            <w:proofErr w:type="spellStart"/>
                            <w:r w:rsidRPr="00E55989">
                              <w:rPr>
                                <w:rFonts w:ascii="Segoe Fluent Icons" w:hAnsi="Segoe Fluent Icons"/>
                                <w:i w:val="0"/>
                                <w:iCs w:val="0"/>
                                <w:sz w:val="16"/>
                                <w:szCs w:val="16"/>
                              </w:rPr>
                              <w:t>min_samples_leaf</w:t>
                            </w:r>
                            <w:proofErr w:type="spellEnd"/>
                            <w:r w:rsidRPr="00E55989">
                              <w:rPr>
                                <w:rFonts w:ascii="Segoe Fluent Icons" w:hAnsi="Segoe Fluent Icons"/>
                                <w:i w:val="0"/>
                                <w:iCs w:val="0"/>
                                <w:sz w:val="16"/>
                                <w:szCs w:val="16"/>
                              </w:rPr>
                              <w:t xml:space="preserve"> = 5 (minimum samples per leaf node)</w:t>
                            </w:r>
                          </w:p>
                          <w:p w14:paraId="5A257D4B" w14:textId="40CB0F9D" w:rsidR="00E55989" w:rsidRPr="00E55989" w:rsidRDefault="00E55989" w:rsidP="00E55989">
                            <w:pPr>
                              <w:rPr>
                                <w:rFonts w:ascii="Segoe Fluent Icons" w:hAnsi="Segoe Fluent Icons"/>
                                <w:i w:val="0"/>
                                <w:iCs w:val="0"/>
                                <w:sz w:val="16"/>
                                <w:szCs w:val="16"/>
                              </w:rPr>
                            </w:pPr>
                            <w:r w:rsidRPr="00E55989">
                              <w:rPr>
                                <w:rFonts w:ascii="Segoe Fluent Icons" w:hAnsi="Segoe Fluent Icons"/>
                                <w:i w:val="0"/>
                                <w:iCs w:val="0"/>
                                <w:sz w:val="16"/>
                                <w:szCs w:val="16"/>
                              </w:rPr>
                              <w:t xml:space="preserve">        - criterion = 'entropy' </w:t>
                            </w:r>
                            <w:r>
                              <w:rPr>
                                <w:rFonts w:ascii="Cambria" w:hAnsi="Cambria"/>
                                <w:i w:val="0"/>
                                <w:iCs w:val="0"/>
                                <w:sz w:val="16"/>
                                <w:szCs w:val="16"/>
                              </w:rPr>
                              <w:t>(</w:t>
                            </w:r>
                            <w:r w:rsidRPr="00E55989">
                              <w:rPr>
                                <w:rFonts w:ascii="Segoe Fluent Icons" w:hAnsi="Segoe Fluent Icons"/>
                                <w:i w:val="0"/>
                                <w:iCs w:val="0"/>
                                <w:sz w:val="16"/>
                                <w:szCs w:val="16"/>
                              </w:rPr>
                              <w:t>split quality measure)</w:t>
                            </w:r>
                          </w:p>
                          <w:p w14:paraId="6B449F07" w14:textId="77777777" w:rsidR="00E55989" w:rsidRPr="00E55989" w:rsidRDefault="00E55989" w:rsidP="00E55989">
                            <w:pPr>
                              <w:rPr>
                                <w:rFonts w:ascii="Segoe Fluent Icons" w:hAnsi="Segoe Fluent Icons"/>
                                <w:i w:val="0"/>
                                <w:iCs w:val="0"/>
                                <w:sz w:val="16"/>
                                <w:szCs w:val="16"/>
                              </w:rPr>
                            </w:pPr>
                            <w:r w:rsidRPr="00E55989">
                              <w:rPr>
                                <w:rFonts w:ascii="Segoe Fluent Icons" w:hAnsi="Segoe Fluent Icons"/>
                                <w:i w:val="0"/>
                                <w:iCs w:val="0"/>
                                <w:sz w:val="16"/>
                                <w:szCs w:val="16"/>
                              </w:rPr>
                              <w:t xml:space="preserve">    TRAIN the Decision Tree model on resampled training data    </w:t>
                            </w:r>
                          </w:p>
                          <w:p w14:paraId="4295C841" w14:textId="77777777" w:rsidR="00E55989" w:rsidRPr="00E55989" w:rsidRDefault="00E55989" w:rsidP="00E55989">
                            <w:pPr>
                              <w:rPr>
                                <w:rFonts w:ascii="Segoe Fluent Icons" w:hAnsi="Segoe Fluent Icons"/>
                                <w:i w:val="0"/>
                                <w:iCs w:val="0"/>
                                <w:sz w:val="16"/>
                                <w:szCs w:val="16"/>
                              </w:rPr>
                            </w:pPr>
                            <w:r w:rsidRPr="00E55989">
                              <w:rPr>
                                <w:rFonts w:ascii="Segoe Fluent Icons" w:hAnsi="Segoe Fluent Icons"/>
                                <w:i w:val="0"/>
                                <w:iCs w:val="0"/>
                                <w:sz w:val="16"/>
                                <w:szCs w:val="16"/>
                              </w:rPr>
                              <w:t xml:space="preserve">    PREDICT delinquency status for the original test set    </w:t>
                            </w:r>
                          </w:p>
                          <w:p w14:paraId="07303112" w14:textId="77777777" w:rsidR="00E55989" w:rsidRPr="00E55989" w:rsidRDefault="00E55989" w:rsidP="00E55989">
                            <w:pPr>
                              <w:rPr>
                                <w:rFonts w:ascii="Segoe Fluent Icons" w:hAnsi="Segoe Fluent Icons"/>
                                <w:i w:val="0"/>
                                <w:iCs w:val="0"/>
                                <w:sz w:val="16"/>
                                <w:szCs w:val="16"/>
                              </w:rPr>
                            </w:pPr>
                            <w:r w:rsidRPr="00E55989">
                              <w:rPr>
                                <w:rFonts w:ascii="Segoe Fluent Icons" w:hAnsi="Segoe Fluent Icons"/>
                                <w:i w:val="0"/>
                                <w:iCs w:val="0"/>
                                <w:sz w:val="16"/>
                                <w:szCs w:val="16"/>
                              </w:rPr>
                              <w:t xml:space="preserve">    EVALUATE model using:</w:t>
                            </w:r>
                          </w:p>
                          <w:p w14:paraId="5ED72FA4" w14:textId="77777777" w:rsidR="00E55989" w:rsidRPr="00E55989" w:rsidRDefault="00E55989" w:rsidP="00E55989">
                            <w:pPr>
                              <w:rPr>
                                <w:rFonts w:ascii="Segoe Fluent Icons" w:hAnsi="Segoe Fluent Icons"/>
                                <w:i w:val="0"/>
                                <w:iCs w:val="0"/>
                                <w:sz w:val="16"/>
                                <w:szCs w:val="16"/>
                              </w:rPr>
                            </w:pPr>
                            <w:r w:rsidRPr="00E55989">
                              <w:rPr>
                                <w:rFonts w:ascii="Segoe Fluent Icons" w:hAnsi="Segoe Fluent Icons"/>
                                <w:i w:val="0"/>
                                <w:iCs w:val="0"/>
                                <w:sz w:val="16"/>
                                <w:szCs w:val="16"/>
                              </w:rPr>
                              <w:t xml:space="preserve">        - Confusion Matrix</w:t>
                            </w:r>
                          </w:p>
                          <w:p w14:paraId="004B97F3" w14:textId="77777777" w:rsidR="00E55989" w:rsidRPr="00E55989" w:rsidRDefault="00E55989" w:rsidP="00E55989">
                            <w:pPr>
                              <w:rPr>
                                <w:rFonts w:ascii="Segoe Fluent Icons" w:hAnsi="Segoe Fluent Icons"/>
                                <w:i w:val="0"/>
                                <w:iCs w:val="0"/>
                                <w:sz w:val="16"/>
                                <w:szCs w:val="16"/>
                              </w:rPr>
                            </w:pPr>
                            <w:r w:rsidRPr="00E55989">
                              <w:rPr>
                                <w:rFonts w:ascii="Segoe Fluent Icons" w:hAnsi="Segoe Fluent Icons"/>
                                <w:i w:val="0"/>
                                <w:iCs w:val="0"/>
                                <w:sz w:val="16"/>
                                <w:szCs w:val="16"/>
                              </w:rPr>
                              <w:t xml:space="preserve">        - Precision, Recall, F1-score</w:t>
                            </w:r>
                          </w:p>
                          <w:p w14:paraId="6F10F1EF" w14:textId="77777777" w:rsidR="00E55989" w:rsidRPr="00E55989" w:rsidRDefault="00E55989" w:rsidP="00E55989">
                            <w:pPr>
                              <w:rPr>
                                <w:rFonts w:ascii="Segoe Fluent Icons" w:hAnsi="Segoe Fluent Icons"/>
                                <w:i w:val="0"/>
                                <w:iCs w:val="0"/>
                                <w:sz w:val="16"/>
                                <w:szCs w:val="16"/>
                              </w:rPr>
                            </w:pPr>
                            <w:r w:rsidRPr="00E55989">
                              <w:rPr>
                                <w:rFonts w:ascii="Segoe Fluent Icons" w:hAnsi="Segoe Fluent Icons"/>
                                <w:i w:val="0"/>
                                <w:iCs w:val="0"/>
                                <w:sz w:val="16"/>
                                <w:szCs w:val="16"/>
                              </w:rPr>
                              <w:t xml:space="preserve">        OUTPUT results for performance review</w:t>
                            </w:r>
                          </w:p>
                          <w:p w14:paraId="20FC9B99" w14:textId="781E418D" w:rsidR="00E55989" w:rsidRPr="00E55989" w:rsidRDefault="00E55989" w:rsidP="00E55989">
                            <w:pPr>
                              <w:rPr>
                                <w:rFonts w:ascii="Segoe Fluent Icons" w:hAnsi="Segoe Fluent Icons"/>
                                <w:i w:val="0"/>
                                <w:iCs w:val="0"/>
                                <w:sz w:val="16"/>
                                <w:szCs w:val="16"/>
                              </w:rPr>
                            </w:pPr>
                            <w:r w:rsidRPr="00E55989">
                              <w:rPr>
                                <w:rFonts w:ascii="Segoe Fluent Icons" w:hAnsi="Segoe Fluent Icons"/>
                                <w:i w:val="0"/>
                                <w:iCs w:val="0"/>
                                <w:sz w:val="16"/>
                                <w:szCs w:val="16"/>
                              </w:rP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76B751" id="Rectangle 1" o:spid="_x0000_s1026" style="position:absolute;left:0;text-align:left;margin-left:174.6pt;margin-top:231.6pt;width:317.7pt;height:399pt;z-index:2516536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" fillcolor="#a6a6a6 [1625]" strokecolor="#494949 [3049]">
                <v:fill color2="#e4e4e4 [505]" rotate="t" angle="180" colors="0 #c2c2c2;22938f #d4d4d4;1 #efefef" focus="100%" type="gradient"/>
                <v:shadow on="t" color="black" opacity="24903f" origin=",.5" offset="0,.55556mm"/>
                <v:textbox>
                  <w:txbxContent>
                    <w:p w14:paraId="4AB9A079" w14:textId="77777777" w:rsidR="00E55989" w:rsidRPr="00E55989" w:rsidRDefault="00E55989" w:rsidP="00E55989">
                      <w:pPr>
                        <w:rPr>
                          <w:rFonts w:ascii="Segoe Fluent Icons" w:hAnsi="Segoe Fluent Icons"/>
                          <w:i w:val="0"/>
                          <w:iCs w:val="0"/>
                          <w:sz w:val="16"/>
                          <w:szCs w:val="16"/>
                        </w:rPr>
                      </w:pPr>
                      <w:r w:rsidRPr="00E55989">
                        <w:rPr>
                          <w:rFonts w:ascii="Segoe Fluent Icons" w:hAnsi="Segoe Fluent Icons"/>
                          <w:i w:val="0"/>
                          <w:iCs w:val="0"/>
                          <w:sz w:val="16"/>
                          <w:szCs w:val="16"/>
                        </w:rPr>
                        <w:t>BEGIN</w:t>
                      </w:r>
                    </w:p>
                    <w:p w14:paraId="4E4E2D1B" w14:textId="77777777" w:rsidR="00E55989" w:rsidRPr="00E55989" w:rsidRDefault="00E55989" w:rsidP="00E55989">
                      <w:pPr>
                        <w:rPr>
                          <w:rFonts w:ascii="Segoe Fluent Icons" w:hAnsi="Segoe Fluent Icons"/>
                          <w:i w:val="0"/>
                          <w:iCs w:val="0"/>
                          <w:sz w:val="16"/>
                          <w:szCs w:val="16"/>
                        </w:rPr>
                      </w:pPr>
                      <w:r w:rsidRPr="00E55989">
                        <w:rPr>
                          <w:rFonts w:ascii="Segoe Fluent Icons" w:hAnsi="Segoe Fluent Icons"/>
                          <w:i w:val="0"/>
                          <w:iCs w:val="0"/>
                          <w:sz w:val="16"/>
                          <w:szCs w:val="16"/>
                        </w:rPr>
                        <w:t xml:space="preserve">    LOAD dataset "</w:t>
                      </w:r>
                      <w:proofErr w:type="spellStart"/>
                      <w:r w:rsidRPr="00E55989">
                        <w:rPr>
                          <w:rFonts w:ascii="Segoe Fluent Icons" w:hAnsi="Segoe Fluent Icons"/>
                          <w:i w:val="0"/>
                          <w:iCs w:val="0"/>
                          <w:sz w:val="16"/>
                          <w:szCs w:val="16"/>
                        </w:rPr>
                        <w:t>data_iterative_imputed</w:t>
                      </w:r>
                      <w:proofErr w:type="spellEnd"/>
                      <w:r w:rsidRPr="00E55989">
                        <w:rPr>
                          <w:rFonts w:ascii="Segoe Fluent Icons" w:hAnsi="Segoe Fluent Icons"/>
                          <w:i w:val="0"/>
                          <w:iCs w:val="0"/>
                          <w:sz w:val="16"/>
                          <w:szCs w:val="16"/>
                        </w:rPr>
                        <w:t>"</w:t>
                      </w:r>
                    </w:p>
                    <w:p w14:paraId="282534E9" w14:textId="77777777" w:rsidR="00E55989" w:rsidRPr="00E55989" w:rsidRDefault="00E55989" w:rsidP="00E55989">
                      <w:pPr>
                        <w:rPr>
                          <w:rFonts w:ascii="Segoe Fluent Icons" w:hAnsi="Segoe Fluent Icons"/>
                          <w:i w:val="0"/>
                          <w:iCs w:val="0"/>
                          <w:sz w:val="16"/>
                          <w:szCs w:val="16"/>
                        </w:rPr>
                      </w:pPr>
                      <w:r w:rsidRPr="00E55989">
                        <w:rPr>
                          <w:rFonts w:ascii="Segoe Fluent Icons" w:hAnsi="Segoe Fluent Icons"/>
                          <w:i w:val="0"/>
                          <w:iCs w:val="0"/>
                          <w:sz w:val="16"/>
                          <w:szCs w:val="16"/>
                        </w:rPr>
                        <w:t xml:space="preserve">    SPLIT dataset into features X and target y (</w:t>
                      </w:r>
                      <w:proofErr w:type="spellStart"/>
                      <w:r w:rsidRPr="00E55989">
                        <w:rPr>
                          <w:rFonts w:ascii="Segoe Fluent Icons" w:hAnsi="Segoe Fluent Icons"/>
                          <w:i w:val="0"/>
                          <w:iCs w:val="0"/>
                          <w:sz w:val="16"/>
                          <w:szCs w:val="16"/>
                        </w:rPr>
                        <w:t>Delinquent_Account</w:t>
                      </w:r>
                      <w:proofErr w:type="spellEnd"/>
                      <w:r w:rsidRPr="00E55989">
                        <w:rPr>
                          <w:rFonts w:ascii="Segoe Fluent Icons" w:hAnsi="Segoe Fluent Icons"/>
                          <w:i w:val="0"/>
                          <w:iCs w:val="0"/>
                          <w:sz w:val="16"/>
                          <w:szCs w:val="16"/>
                        </w:rPr>
                        <w:t>)</w:t>
                      </w:r>
                    </w:p>
                    <w:p w14:paraId="366B88CA" w14:textId="77777777" w:rsidR="00E55989" w:rsidRPr="00E55989" w:rsidRDefault="00E55989" w:rsidP="00E55989">
                      <w:pPr>
                        <w:rPr>
                          <w:rFonts w:ascii="Segoe Fluent Icons" w:hAnsi="Segoe Fluent Icons"/>
                          <w:i w:val="0"/>
                          <w:iCs w:val="0"/>
                          <w:sz w:val="16"/>
                          <w:szCs w:val="16"/>
                        </w:rPr>
                      </w:pPr>
                      <w:r w:rsidRPr="00E55989">
                        <w:rPr>
                          <w:rFonts w:ascii="Segoe Fluent Icons" w:hAnsi="Segoe Fluent Icons"/>
                          <w:i w:val="0"/>
                          <w:iCs w:val="0"/>
                          <w:sz w:val="16"/>
                          <w:szCs w:val="16"/>
                        </w:rPr>
                        <w:t xml:space="preserve">    SPLIT X, y into training and testing sets (70% train, 30% test) using stratified sampling</w:t>
                      </w:r>
                    </w:p>
                    <w:p w14:paraId="566B856C" w14:textId="77777777" w:rsidR="00E55989" w:rsidRPr="00E55989" w:rsidRDefault="00E55989" w:rsidP="00E55989">
                      <w:pPr>
                        <w:rPr>
                          <w:rFonts w:ascii="Segoe Fluent Icons" w:hAnsi="Segoe Fluent Icons"/>
                          <w:i w:val="0"/>
                          <w:iCs w:val="0"/>
                          <w:sz w:val="16"/>
                          <w:szCs w:val="16"/>
                        </w:rPr>
                      </w:pPr>
                      <w:r w:rsidRPr="00E55989">
                        <w:rPr>
                          <w:rFonts w:ascii="Segoe Fluent Icons" w:hAnsi="Segoe Fluent Icons"/>
                          <w:i w:val="0"/>
                          <w:iCs w:val="0"/>
                          <w:sz w:val="16"/>
                          <w:szCs w:val="16"/>
                        </w:rPr>
                        <w:t xml:space="preserve">    APPLY SMOTE to the training set only to handle class imbalance</w:t>
                      </w:r>
                    </w:p>
                    <w:p w14:paraId="75EA6A7B" w14:textId="77777777" w:rsidR="00E55989" w:rsidRPr="00E55989" w:rsidRDefault="00E55989" w:rsidP="00E55989">
                      <w:pPr>
                        <w:rPr>
                          <w:rFonts w:ascii="Segoe Fluent Icons" w:hAnsi="Segoe Fluent Icons"/>
                          <w:i w:val="0"/>
                          <w:iCs w:val="0"/>
                          <w:sz w:val="16"/>
                          <w:szCs w:val="16"/>
                        </w:rPr>
                      </w:pPr>
                      <w:r w:rsidRPr="00E55989">
                        <w:rPr>
                          <w:rFonts w:ascii="Segoe Fluent Icons" w:hAnsi="Segoe Fluent Icons"/>
                          <w:i w:val="0"/>
                          <w:iCs w:val="0"/>
                          <w:sz w:val="16"/>
                          <w:szCs w:val="16"/>
                        </w:rPr>
                        <w:t xml:space="preserve">        </w:t>
                      </w:r>
                      <w:r w:rsidRPr="00E55989">
                        <w:rPr>
                          <w:rFonts w:ascii="Times New Roman" w:hAnsi="Times New Roman" w:cs="Times New Roman"/>
                          <w:i w:val="0"/>
                          <w:iCs w:val="0"/>
                          <w:sz w:val="16"/>
                          <w:szCs w:val="16"/>
                        </w:rPr>
                        <w:t>→</w:t>
                      </w:r>
                      <w:r w:rsidRPr="00E55989">
                        <w:rPr>
                          <w:rFonts w:ascii="Segoe Fluent Icons" w:hAnsi="Segoe Fluent Icons"/>
                          <w:i w:val="0"/>
                          <w:iCs w:val="0"/>
                          <w:sz w:val="16"/>
                          <w:szCs w:val="16"/>
                        </w:rPr>
                        <w:t xml:space="preserve"> Generate synthetic samples for minority class</w:t>
                      </w:r>
                    </w:p>
                    <w:p w14:paraId="3D03E041" w14:textId="77777777" w:rsidR="00E55989" w:rsidRPr="00E55989" w:rsidRDefault="00E55989" w:rsidP="00E55989">
                      <w:pPr>
                        <w:rPr>
                          <w:rFonts w:ascii="Segoe Fluent Icons" w:hAnsi="Segoe Fluent Icons"/>
                          <w:i w:val="0"/>
                          <w:iCs w:val="0"/>
                          <w:sz w:val="16"/>
                          <w:szCs w:val="16"/>
                        </w:rPr>
                      </w:pPr>
                      <w:r w:rsidRPr="00E55989">
                        <w:rPr>
                          <w:rFonts w:ascii="Segoe Fluent Icons" w:hAnsi="Segoe Fluent Icons"/>
                          <w:i w:val="0"/>
                          <w:iCs w:val="0"/>
                          <w:sz w:val="16"/>
                          <w:szCs w:val="16"/>
                        </w:rPr>
                        <w:t xml:space="preserve">    INITIALIZE Decision Tree Classifier with:</w:t>
                      </w:r>
                    </w:p>
                    <w:p w14:paraId="58BEE2EC" w14:textId="18CA7C0B" w:rsidR="00E55989" w:rsidRPr="00E55989" w:rsidRDefault="00E55989" w:rsidP="00E55989">
                      <w:pPr>
                        <w:rPr>
                          <w:rFonts w:ascii="Segoe Fluent Icons" w:hAnsi="Segoe Fluent Icons"/>
                          <w:i w:val="0"/>
                          <w:iCs w:val="0"/>
                          <w:sz w:val="16"/>
                          <w:szCs w:val="16"/>
                        </w:rPr>
                      </w:pPr>
                      <w:r w:rsidRPr="00E55989">
                        <w:rPr>
                          <w:rFonts w:ascii="Segoe Fluent Icons" w:hAnsi="Segoe Fluent Icons"/>
                          <w:i w:val="0"/>
                          <w:iCs w:val="0"/>
                          <w:sz w:val="16"/>
                          <w:szCs w:val="16"/>
                        </w:rPr>
                        <w:t xml:space="preserve">        - </w:t>
                      </w:r>
                      <w:proofErr w:type="spellStart"/>
                      <w:r w:rsidRPr="00E55989">
                        <w:rPr>
                          <w:rFonts w:ascii="Segoe Fluent Icons" w:hAnsi="Segoe Fluent Icons"/>
                          <w:i w:val="0"/>
                          <w:iCs w:val="0"/>
                          <w:sz w:val="16"/>
                          <w:szCs w:val="16"/>
                        </w:rPr>
                        <w:t>class_weight</w:t>
                      </w:r>
                      <w:proofErr w:type="spellEnd"/>
                      <w:r w:rsidRPr="00E55989">
                        <w:rPr>
                          <w:rFonts w:ascii="Segoe Fluent Icons" w:hAnsi="Segoe Fluent Icons"/>
                          <w:i w:val="0"/>
                          <w:iCs w:val="0"/>
                          <w:sz w:val="16"/>
                          <w:szCs w:val="16"/>
                        </w:rPr>
                        <w:t xml:space="preserve"> = 'balanced' (give equal importance to both classes)</w:t>
                      </w:r>
                    </w:p>
                    <w:p w14:paraId="2E145240" w14:textId="73B428AE" w:rsidR="00E55989" w:rsidRPr="00E55989" w:rsidRDefault="00E55989" w:rsidP="00E55989">
                      <w:pPr>
                        <w:rPr>
                          <w:rFonts w:ascii="Segoe Fluent Icons" w:hAnsi="Segoe Fluent Icons"/>
                          <w:i w:val="0"/>
                          <w:iCs w:val="0"/>
                          <w:sz w:val="16"/>
                          <w:szCs w:val="16"/>
                        </w:rPr>
                      </w:pPr>
                      <w:r w:rsidRPr="00E55989">
                        <w:rPr>
                          <w:rFonts w:ascii="Segoe Fluent Icons" w:hAnsi="Segoe Fluent Icons"/>
                          <w:i w:val="0"/>
                          <w:iCs w:val="0"/>
                          <w:sz w:val="16"/>
                          <w:szCs w:val="16"/>
                        </w:rPr>
                        <w:t xml:space="preserve">        - </w:t>
                      </w:r>
                      <w:proofErr w:type="spellStart"/>
                      <w:r w:rsidRPr="00E55989">
                        <w:rPr>
                          <w:rFonts w:ascii="Segoe Fluent Icons" w:hAnsi="Segoe Fluent Icons"/>
                          <w:i w:val="0"/>
                          <w:iCs w:val="0"/>
                          <w:sz w:val="16"/>
                          <w:szCs w:val="16"/>
                        </w:rPr>
                        <w:t>max_depth</w:t>
                      </w:r>
                      <w:proofErr w:type="spellEnd"/>
                      <w:r w:rsidRPr="00E55989">
                        <w:rPr>
                          <w:rFonts w:ascii="Segoe Fluent Icons" w:hAnsi="Segoe Fluent Icons"/>
                          <w:i w:val="0"/>
                          <w:iCs w:val="0"/>
                          <w:sz w:val="16"/>
                          <w:szCs w:val="16"/>
                        </w:rPr>
                        <w:t xml:space="preserve"> = 5 (limit tree growth to avoid overfitting)</w:t>
                      </w:r>
                    </w:p>
                    <w:p w14:paraId="5CA424E9" w14:textId="7EA252CC" w:rsidR="00E55989" w:rsidRPr="00E55989" w:rsidRDefault="00E55989" w:rsidP="00E55989">
                      <w:pPr>
                        <w:rPr>
                          <w:rFonts w:ascii="Segoe Fluent Icons" w:hAnsi="Segoe Fluent Icons"/>
                          <w:i w:val="0"/>
                          <w:iCs w:val="0"/>
                          <w:sz w:val="16"/>
                          <w:szCs w:val="16"/>
                        </w:rPr>
                      </w:pPr>
                      <w:r w:rsidRPr="00E55989">
                        <w:rPr>
                          <w:rFonts w:ascii="Segoe Fluent Icons" w:hAnsi="Segoe Fluent Icons"/>
                          <w:i w:val="0"/>
                          <w:iCs w:val="0"/>
                          <w:sz w:val="16"/>
                          <w:szCs w:val="16"/>
                        </w:rPr>
                        <w:t xml:space="preserve">        - </w:t>
                      </w:r>
                      <w:proofErr w:type="spellStart"/>
                      <w:r w:rsidRPr="00E55989">
                        <w:rPr>
                          <w:rFonts w:ascii="Segoe Fluent Icons" w:hAnsi="Segoe Fluent Icons"/>
                          <w:i w:val="0"/>
                          <w:iCs w:val="0"/>
                          <w:sz w:val="16"/>
                          <w:szCs w:val="16"/>
                        </w:rPr>
                        <w:t>min_samples_split</w:t>
                      </w:r>
                      <w:proofErr w:type="spellEnd"/>
                      <w:r w:rsidRPr="00E55989">
                        <w:rPr>
                          <w:rFonts w:ascii="Segoe Fluent Icons" w:hAnsi="Segoe Fluent Icons"/>
                          <w:i w:val="0"/>
                          <w:iCs w:val="0"/>
                          <w:sz w:val="16"/>
                          <w:szCs w:val="16"/>
                        </w:rPr>
                        <w:t xml:space="preserve"> = 10 (minimum samples to split a node)</w:t>
                      </w:r>
                    </w:p>
                    <w:p w14:paraId="2028D94F" w14:textId="5F766865" w:rsidR="00E55989" w:rsidRPr="00E55989" w:rsidRDefault="00E55989" w:rsidP="00E55989">
                      <w:pPr>
                        <w:rPr>
                          <w:rFonts w:ascii="Segoe Fluent Icons" w:hAnsi="Segoe Fluent Icons"/>
                          <w:i w:val="0"/>
                          <w:iCs w:val="0"/>
                          <w:sz w:val="16"/>
                          <w:szCs w:val="16"/>
                        </w:rPr>
                      </w:pPr>
                      <w:r w:rsidRPr="00E55989">
                        <w:rPr>
                          <w:rFonts w:ascii="Segoe Fluent Icons" w:hAnsi="Segoe Fluent Icons"/>
                          <w:i w:val="0"/>
                          <w:iCs w:val="0"/>
                          <w:sz w:val="16"/>
                          <w:szCs w:val="16"/>
                        </w:rPr>
                        <w:t xml:space="preserve">        - </w:t>
                      </w:r>
                      <w:proofErr w:type="spellStart"/>
                      <w:r w:rsidRPr="00E55989">
                        <w:rPr>
                          <w:rFonts w:ascii="Segoe Fluent Icons" w:hAnsi="Segoe Fluent Icons"/>
                          <w:i w:val="0"/>
                          <w:iCs w:val="0"/>
                          <w:sz w:val="16"/>
                          <w:szCs w:val="16"/>
                        </w:rPr>
                        <w:t>min_samples_leaf</w:t>
                      </w:r>
                      <w:proofErr w:type="spellEnd"/>
                      <w:r w:rsidRPr="00E55989">
                        <w:rPr>
                          <w:rFonts w:ascii="Segoe Fluent Icons" w:hAnsi="Segoe Fluent Icons"/>
                          <w:i w:val="0"/>
                          <w:iCs w:val="0"/>
                          <w:sz w:val="16"/>
                          <w:szCs w:val="16"/>
                        </w:rPr>
                        <w:t xml:space="preserve"> = 5 (minimum samples per leaf node)</w:t>
                      </w:r>
                    </w:p>
                    <w:p w14:paraId="5A257D4B" w14:textId="40CB0F9D" w:rsidR="00E55989" w:rsidRPr="00E55989" w:rsidRDefault="00E55989" w:rsidP="00E55989">
                      <w:pPr>
                        <w:rPr>
                          <w:rFonts w:ascii="Segoe Fluent Icons" w:hAnsi="Segoe Fluent Icons"/>
                          <w:i w:val="0"/>
                          <w:iCs w:val="0"/>
                          <w:sz w:val="16"/>
                          <w:szCs w:val="16"/>
                        </w:rPr>
                      </w:pPr>
                      <w:r w:rsidRPr="00E55989">
                        <w:rPr>
                          <w:rFonts w:ascii="Segoe Fluent Icons" w:hAnsi="Segoe Fluent Icons"/>
                          <w:i w:val="0"/>
                          <w:iCs w:val="0"/>
                          <w:sz w:val="16"/>
                          <w:szCs w:val="16"/>
                        </w:rPr>
                        <w:t xml:space="preserve">        - criterion = 'entropy' </w:t>
                      </w:r>
                      <w:r>
                        <w:rPr>
                          <w:rFonts w:ascii="Cambria" w:hAnsi="Cambria"/>
                          <w:i w:val="0"/>
                          <w:iCs w:val="0"/>
                          <w:sz w:val="16"/>
                          <w:szCs w:val="16"/>
                        </w:rPr>
                        <w:t>(</w:t>
                      </w:r>
                      <w:r w:rsidRPr="00E55989">
                        <w:rPr>
                          <w:rFonts w:ascii="Segoe Fluent Icons" w:hAnsi="Segoe Fluent Icons"/>
                          <w:i w:val="0"/>
                          <w:iCs w:val="0"/>
                          <w:sz w:val="16"/>
                          <w:szCs w:val="16"/>
                        </w:rPr>
                        <w:t>split quality measure)</w:t>
                      </w:r>
                    </w:p>
                    <w:p w14:paraId="6B449F07" w14:textId="77777777" w:rsidR="00E55989" w:rsidRPr="00E55989" w:rsidRDefault="00E55989" w:rsidP="00E55989">
                      <w:pPr>
                        <w:rPr>
                          <w:rFonts w:ascii="Segoe Fluent Icons" w:hAnsi="Segoe Fluent Icons"/>
                          <w:i w:val="0"/>
                          <w:iCs w:val="0"/>
                          <w:sz w:val="16"/>
                          <w:szCs w:val="16"/>
                        </w:rPr>
                      </w:pPr>
                      <w:r w:rsidRPr="00E55989">
                        <w:rPr>
                          <w:rFonts w:ascii="Segoe Fluent Icons" w:hAnsi="Segoe Fluent Icons"/>
                          <w:i w:val="0"/>
                          <w:iCs w:val="0"/>
                          <w:sz w:val="16"/>
                          <w:szCs w:val="16"/>
                        </w:rPr>
                        <w:t xml:space="preserve">    TRAIN the Decision Tree model on resampled training data    </w:t>
                      </w:r>
                    </w:p>
                    <w:p w14:paraId="4295C841" w14:textId="77777777" w:rsidR="00E55989" w:rsidRPr="00E55989" w:rsidRDefault="00E55989" w:rsidP="00E55989">
                      <w:pPr>
                        <w:rPr>
                          <w:rFonts w:ascii="Segoe Fluent Icons" w:hAnsi="Segoe Fluent Icons"/>
                          <w:i w:val="0"/>
                          <w:iCs w:val="0"/>
                          <w:sz w:val="16"/>
                          <w:szCs w:val="16"/>
                        </w:rPr>
                      </w:pPr>
                      <w:r w:rsidRPr="00E55989">
                        <w:rPr>
                          <w:rFonts w:ascii="Segoe Fluent Icons" w:hAnsi="Segoe Fluent Icons"/>
                          <w:i w:val="0"/>
                          <w:iCs w:val="0"/>
                          <w:sz w:val="16"/>
                          <w:szCs w:val="16"/>
                        </w:rPr>
                        <w:t xml:space="preserve">    PREDICT delinquency status for the original test set    </w:t>
                      </w:r>
                    </w:p>
                    <w:p w14:paraId="07303112" w14:textId="77777777" w:rsidR="00E55989" w:rsidRPr="00E55989" w:rsidRDefault="00E55989" w:rsidP="00E55989">
                      <w:pPr>
                        <w:rPr>
                          <w:rFonts w:ascii="Segoe Fluent Icons" w:hAnsi="Segoe Fluent Icons"/>
                          <w:i w:val="0"/>
                          <w:iCs w:val="0"/>
                          <w:sz w:val="16"/>
                          <w:szCs w:val="16"/>
                        </w:rPr>
                      </w:pPr>
                      <w:r w:rsidRPr="00E55989">
                        <w:rPr>
                          <w:rFonts w:ascii="Segoe Fluent Icons" w:hAnsi="Segoe Fluent Icons"/>
                          <w:i w:val="0"/>
                          <w:iCs w:val="0"/>
                          <w:sz w:val="16"/>
                          <w:szCs w:val="16"/>
                        </w:rPr>
                        <w:t xml:space="preserve">    EVALUATE model using:</w:t>
                      </w:r>
                    </w:p>
                    <w:p w14:paraId="5ED72FA4" w14:textId="77777777" w:rsidR="00E55989" w:rsidRPr="00E55989" w:rsidRDefault="00E55989" w:rsidP="00E55989">
                      <w:pPr>
                        <w:rPr>
                          <w:rFonts w:ascii="Segoe Fluent Icons" w:hAnsi="Segoe Fluent Icons"/>
                          <w:i w:val="0"/>
                          <w:iCs w:val="0"/>
                          <w:sz w:val="16"/>
                          <w:szCs w:val="16"/>
                        </w:rPr>
                      </w:pPr>
                      <w:r w:rsidRPr="00E55989">
                        <w:rPr>
                          <w:rFonts w:ascii="Segoe Fluent Icons" w:hAnsi="Segoe Fluent Icons"/>
                          <w:i w:val="0"/>
                          <w:iCs w:val="0"/>
                          <w:sz w:val="16"/>
                          <w:szCs w:val="16"/>
                        </w:rPr>
                        <w:t xml:space="preserve">        - Confusion Matrix</w:t>
                      </w:r>
                    </w:p>
                    <w:p w14:paraId="004B97F3" w14:textId="77777777" w:rsidR="00E55989" w:rsidRPr="00E55989" w:rsidRDefault="00E55989" w:rsidP="00E55989">
                      <w:pPr>
                        <w:rPr>
                          <w:rFonts w:ascii="Segoe Fluent Icons" w:hAnsi="Segoe Fluent Icons"/>
                          <w:i w:val="0"/>
                          <w:iCs w:val="0"/>
                          <w:sz w:val="16"/>
                          <w:szCs w:val="16"/>
                        </w:rPr>
                      </w:pPr>
                      <w:r w:rsidRPr="00E55989">
                        <w:rPr>
                          <w:rFonts w:ascii="Segoe Fluent Icons" w:hAnsi="Segoe Fluent Icons"/>
                          <w:i w:val="0"/>
                          <w:iCs w:val="0"/>
                          <w:sz w:val="16"/>
                          <w:szCs w:val="16"/>
                        </w:rPr>
                        <w:t xml:space="preserve">        - Precision, Recall, F1-score</w:t>
                      </w:r>
                    </w:p>
                    <w:p w14:paraId="6F10F1EF" w14:textId="77777777" w:rsidR="00E55989" w:rsidRPr="00E55989" w:rsidRDefault="00E55989" w:rsidP="00E55989">
                      <w:pPr>
                        <w:rPr>
                          <w:rFonts w:ascii="Segoe Fluent Icons" w:hAnsi="Segoe Fluent Icons"/>
                          <w:i w:val="0"/>
                          <w:iCs w:val="0"/>
                          <w:sz w:val="16"/>
                          <w:szCs w:val="16"/>
                        </w:rPr>
                      </w:pPr>
                      <w:r w:rsidRPr="00E55989">
                        <w:rPr>
                          <w:rFonts w:ascii="Segoe Fluent Icons" w:hAnsi="Segoe Fluent Icons"/>
                          <w:i w:val="0"/>
                          <w:iCs w:val="0"/>
                          <w:sz w:val="16"/>
                          <w:szCs w:val="16"/>
                        </w:rPr>
                        <w:t xml:space="preserve">        OUTPUT results for performance review</w:t>
                      </w:r>
                    </w:p>
                    <w:p w14:paraId="20FC9B99" w14:textId="781E418D" w:rsidR="00E55989" w:rsidRPr="00E55989" w:rsidRDefault="00E55989" w:rsidP="00E55989">
                      <w:pPr>
                        <w:rPr>
                          <w:rFonts w:ascii="Segoe Fluent Icons" w:hAnsi="Segoe Fluent Icons"/>
                          <w:i w:val="0"/>
                          <w:iCs w:val="0"/>
                          <w:sz w:val="16"/>
                          <w:szCs w:val="16"/>
                        </w:rPr>
                      </w:pPr>
                      <w:r w:rsidRPr="00E55989">
                        <w:rPr>
                          <w:rFonts w:ascii="Segoe Fluent Icons" w:hAnsi="Segoe Fluent Icons"/>
                          <w:i w:val="0"/>
                          <w:iCs w:val="0"/>
                          <w:sz w:val="16"/>
                          <w:szCs w:val="16"/>
                        </w:rPr>
                        <w:t>END</w:t>
                      </w:r>
                    </w:p>
                  </w:txbxContent>
                </v:textbox>
                <w10:wrap type="square" anchorx="margin" anchory="margin"/>
              </v:rect>
            </w:pict>
          </mc:Fallback>
        </mc:AlternateContent>
      </w:r>
    </w:p>
    <w:p w14:paraId="75A19ECB" w14:textId="77777777" w:rsidR="00E55989" w:rsidRDefault="00E55989">
      <w:pPr>
        <w:rPr>
          <w:rFonts w:ascii="Arial" w:hAnsi="Arial" w:cs="Arial"/>
          <w:i w:val="0"/>
          <w:iCs w:val="0"/>
          <w:color w:val="000000" w:themeColor="text1"/>
        </w:rPr>
      </w:pPr>
    </w:p>
    <w:p w14:paraId="7986FE7D" w14:textId="77777777" w:rsidR="00E55989" w:rsidRDefault="00E55989">
      <w:pPr>
        <w:rPr>
          <w:rFonts w:ascii="Arial" w:hAnsi="Arial" w:cs="Arial"/>
          <w:i w:val="0"/>
          <w:iCs w:val="0"/>
          <w:color w:val="000000" w:themeColor="text1"/>
        </w:rPr>
      </w:pPr>
    </w:p>
    <w:p w14:paraId="41F39594" w14:textId="77777777" w:rsidR="00E55989" w:rsidRDefault="00E55989">
      <w:pPr>
        <w:rPr>
          <w:rFonts w:ascii="Arial" w:hAnsi="Arial" w:cs="Arial"/>
          <w:i w:val="0"/>
          <w:iCs w:val="0"/>
          <w:color w:val="000000" w:themeColor="text1"/>
        </w:rPr>
      </w:pPr>
    </w:p>
    <w:p w14:paraId="71793BDE" w14:textId="77777777" w:rsidR="00E55989" w:rsidRDefault="00E55989">
      <w:pPr>
        <w:rPr>
          <w:rFonts w:ascii="Arial" w:hAnsi="Arial" w:cs="Arial"/>
          <w:i w:val="0"/>
          <w:iCs w:val="0"/>
          <w:color w:val="000000" w:themeColor="text1"/>
        </w:rPr>
      </w:pPr>
    </w:p>
    <w:p w14:paraId="742F0242" w14:textId="77777777" w:rsidR="00E55989" w:rsidRDefault="00E55989">
      <w:pPr>
        <w:rPr>
          <w:rFonts w:ascii="Arial" w:hAnsi="Arial" w:cs="Arial"/>
          <w:i w:val="0"/>
          <w:iCs w:val="0"/>
          <w:color w:val="000000" w:themeColor="text1"/>
        </w:rPr>
      </w:pPr>
    </w:p>
    <w:p w14:paraId="3F356F5C" w14:textId="77777777" w:rsidR="00E55989" w:rsidRDefault="00E55989">
      <w:pPr>
        <w:rPr>
          <w:rFonts w:ascii="Arial" w:hAnsi="Arial" w:cs="Arial"/>
          <w:i w:val="0"/>
          <w:iCs w:val="0"/>
          <w:color w:val="000000" w:themeColor="text1"/>
        </w:rPr>
      </w:pPr>
    </w:p>
    <w:p w14:paraId="4A61F698" w14:textId="77777777" w:rsidR="00E55989" w:rsidRDefault="00E55989">
      <w:pPr>
        <w:rPr>
          <w:rFonts w:ascii="Arial" w:hAnsi="Arial" w:cs="Arial"/>
          <w:i w:val="0"/>
          <w:iCs w:val="0"/>
          <w:color w:val="000000" w:themeColor="text1"/>
        </w:rPr>
      </w:pPr>
    </w:p>
    <w:p w14:paraId="02E205F9" w14:textId="77777777" w:rsidR="00E55989" w:rsidRDefault="00E55989">
      <w:pPr>
        <w:rPr>
          <w:rFonts w:ascii="Arial" w:hAnsi="Arial" w:cs="Arial"/>
          <w:i w:val="0"/>
          <w:iCs w:val="0"/>
          <w:color w:val="000000" w:themeColor="text1"/>
        </w:rPr>
      </w:pPr>
    </w:p>
    <w:p w14:paraId="43E0B2EA" w14:textId="77777777" w:rsidR="00E55989" w:rsidRDefault="00E55989">
      <w:pPr>
        <w:rPr>
          <w:rFonts w:ascii="Arial" w:hAnsi="Arial" w:cs="Arial"/>
          <w:i w:val="0"/>
          <w:iCs w:val="0"/>
          <w:color w:val="000000" w:themeColor="text1"/>
        </w:rPr>
      </w:pPr>
    </w:p>
    <w:p w14:paraId="08B8EE89" w14:textId="77777777" w:rsidR="00E55989" w:rsidRDefault="00E55989">
      <w:pPr>
        <w:rPr>
          <w:rFonts w:ascii="Arial" w:hAnsi="Arial" w:cs="Arial"/>
          <w:i w:val="0"/>
          <w:iCs w:val="0"/>
          <w:color w:val="000000" w:themeColor="text1"/>
        </w:rPr>
      </w:pPr>
    </w:p>
    <w:p w14:paraId="3BE8FF7F" w14:textId="559E8EC1" w:rsidR="00E55989" w:rsidRDefault="00D71DE1" w:rsidP="00E55989">
      <w:pPr>
        <w:pStyle w:val="NormalWeb"/>
        <w:rPr>
          <w:sz w:val="20"/>
          <w:szCs w:val="20"/>
        </w:rPr>
      </w:pPr>
      <w:r>
        <w:rPr>
          <w:noProof/>
          <w:sz w:val="20"/>
          <w:szCs w:val="20"/>
        </w:rPr>
        <w:lastRenderedPageBreak/>
        <mc:AlternateContent>
          <mc:Choice Requires="wps">
            <w:drawing>
              <wp:anchor distT="0" distB="0" distL="114300" distR="114300" simplePos="0" relativeHeight="251658752" behindDoc="0" locked="0" layoutInCell="1" allowOverlap="1" wp14:anchorId="5EB130FA" wp14:editId="7ECF1F40">
                <wp:simplePos x="0" y="0"/>
                <wp:positionH relativeFrom="margin">
                  <wp:posOffset>3162300</wp:posOffset>
                </wp:positionH>
                <wp:positionV relativeFrom="margin">
                  <wp:posOffset>36195</wp:posOffset>
                </wp:positionV>
                <wp:extent cx="3044190" cy="3009900"/>
                <wp:effectExtent l="57150" t="38100" r="80010" b="95250"/>
                <wp:wrapSquare wrapText="bothSides"/>
                <wp:docPr id="480457058" name="Rectangle 2"/>
                <wp:cNvGraphicFramePr/>
                <a:graphic xmlns:a="http://schemas.openxmlformats.org/drawingml/2006/main">
                  <a:graphicData uri="http://schemas.microsoft.com/office/word/2010/wordprocessingShape">
                    <wps:wsp>
                      <wps:cNvSpPr/>
                      <wps:spPr>
                        <a:xfrm>
                          <a:off x="0" y="0"/>
                          <a:ext cx="3044190" cy="300990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5A59BAD3" w14:textId="77777777" w:rsidR="00352549" w:rsidRPr="00D71DE1" w:rsidRDefault="00352549" w:rsidP="00352549">
                            <w:pPr>
                              <w:rPr>
                                <w:i w:val="0"/>
                                <w:iCs w:val="0"/>
                                <w:sz w:val="16"/>
                                <w:szCs w:val="16"/>
                              </w:rPr>
                            </w:pPr>
                            <w:r w:rsidRPr="00D71DE1">
                              <w:rPr>
                                <w:i w:val="0"/>
                                <w:iCs w:val="0"/>
                                <w:sz w:val="16"/>
                                <w:szCs w:val="16"/>
                              </w:rPr>
                              <w:t>BEGIN</w:t>
                            </w:r>
                          </w:p>
                          <w:p w14:paraId="3F611A87" w14:textId="77777777" w:rsidR="00352549" w:rsidRPr="00D71DE1" w:rsidRDefault="00352549" w:rsidP="00352549">
                            <w:pPr>
                              <w:rPr>
                                <w:i w:val="0"/>
                                <w:iCs w:val="0"/>
                                <w:sz w:val="16"/>
                                <w:szCs w:val="16"/>
                              </w:rPr>
                            </w:pPr>
                            <w:r w:rsidRPr="00D71DE1">
                              <w:rPr>
                                <w:i w:val="0"/>
                                <w:iCs w:val="0"/>
                                <w:sz w:val="16"/>
                                <w:szCs w:val="16"/>
                              </w:rPr>
                              <w:t xml:space="preserve">    LOAD dataset and split into X (features) and y (target)</w:t>
                            </w:r>
                          </w:p>
                          <w:p w14:paraId="0B4379C6" w14:textId="77777777" w:rsidR="00352549" w:rsidRPr="00D71DE1" w:rsidRDefault="00352549" w:rsidP="00352549">
                            <w:pPr>
                              <w:rPr>
                                <w:i w:val="0"/>
                                <w:iCs w:val="0"/>
                                <w:sz w:val="16"/>
                                <w:szCs w:val="16"/>
                              </w:rPr>
                            </w:pPr>
                            <w:r w:rsidRPr="00D71DE1">
                              <w:rPr>
                                <w:i w:val="0"/>
                                <w:iCs w:val="0"/>
                                <w:sz w:val="16"/>
                                <w:szCs w:val="16"/>
                              </w:rPr>
                              <w:t xml:space="preserve">    SPLIT into train/test sets</w:t>
                            </w:r>
                          </w:p>
                          <w:p w14:paraId="36A35468" w14:textId="77777777" w:rsidR="00352549" w:rsidRPr="00D71DE1" w:rsidRDefault="00352549" w:rsidP="00352549">
                            <w:pPr>
                              <w:rPr>
                                <w:i w:val="0"/>
                                <w:iCs w:val="0"/>
                                <w:sz w:val="16"/>
                                <w:szCs w:val="16"/>
                              </w:rPr>
                            </w:pPr>
                            <w:r w:rsidRPr="00D71DE1">
                              <w:rPr>
                                <w:i w:val="0"/>
                                <w:iCs w:val="0"/>
                                <w:sz w:val="16"/>
                                <w:szCs w:val="16"/>
                              </w:rPr>
                              <w:t xml:space="preserve">    APPLY SMOTE to training data to balance classes</w:t>
                            </w:r>
                          </w:p>
                          <w:p w14:paraId="32E9EB74" w14:textId="77777777" w:rsidR="00352549" w:rsidRPr="00D71DE1" w:rsidRDefault="00352549" w:rsidP="00352549">
                            <w:pPr>
                              <w:rPr>
                                <w:i w:val="0"/>
                                <w:iCs w:val="0"/>
                                <w:sz w:val="16"/>
                                <w:szCs w:val="16"/>
                              </w:rPr>
                            </w:pPr>
                            <w:r w:rsidRPr="00D71DE1">
                              <w:rPr>
                                <w:i w:val="0"/>
                                <w:iCs w:val="0"/>
                                <w:sz w:val="16"/>
                                <w:szCs w:val="16"/>
                              </w:rPr>
                              <w:t xml:space="preserve">    INITIALIZE Logistic Regression with tuned parameters</w:t>
                            </w:r>
                          </w:p>
                          <w:p w14:paraId="52FA9A87" w14:textId="77777777" w:rsidR="00352549" w:rsidRPr="00D71DE1" w:rsidRDefault="00352549" w:rsidP="00352549">
                            <w:pPr>
                              <w:rPr>
                                <w:i w:val="0"/>
                                <w:iCs w:val="0"/>
                                <w:sz w:val="16"/>
                                <w:szCs w:val="16"/>
                              </w:rPr>
                            </w:pPr>
                            <w:r w:rsidRPr="00D71DE1">
                              <w:rPr>
                                <w:i w:val="0"/>
                                <w:iCs w:val="0"/>
                                <w:sz w:val="16"/>
                                <w:szCs w:val="16"/>
                              </w:rPr>
                              <w:t xml:space="preserve">    TRAIN model on balanced data</w:t>
                            </w:r>
                          </w:p>
                          <w:p w14:paraId="730721A1" w14:textId="77777777" w:rsidR="00352549" w:rsidRPr="00D71DE1" w:rsidRDefault="00352549" w:rsidP="00352549">
                            <w:pPr>
                              <w:rPr>
                                <w:i w:val="0"/>
                                <w:iCs w:val="0"/>
                                <w:sz w:val="16"/>
                                <w:szCs w:val="16"/>
                              </w:rPr>
                            </w:pPr>
                            <w:r w:rsidRPr="00D71DE1">
                              <w:rPr>
                                <w:i w:val="0"/>
                                <w:iCs w:val="0"/>
                                <w:sz w:val="16"/>
                                <w:szCs w:val="16"/>
                              </w:rPr>
                              <w:t xml:space="preserve">    PREDICT probabilities on test set</w:t>
                            </w:r>
                          </w:p>
                          <w:p w14:paraId="73A20F9A" w14:textId="77777777" w:rsidR="00352549" w:rsidRPr="00D71DE1" w:rsidRDefault="00352549" w:rsidP="00352549">
                            <w:pPr>
                              <w:rPr>
                                <w:i w:val="0"/>
                                <w:iCs w:val="0"/>
                                <w:sz w:val="16"/>
                                <w:szCs w:val="16"/>
                              </w:rPr>
                            </w:pPr>
                            <w:r w:rsidRPr="00D71DE1">
                              <w:rPr>
                                <w:i w:val="0"/>
                                <w:iCs w:val="0"/>
                                <w:sz w:val="16"/>
                                <w:szCs w:val="16"/>
                              </w:rPr>
                              <w:t xml:space="preserve">    APPLY threshold = 0.3 for classification</w:t>
                            </w:r>
                          </w:p>
                          <w:p w14:paraId="2B3D795D" w14:textId="77777777" w:rsidR="00352549" w:rsidRPr="00D71DE1" w:rsidRDefault="00352549" w:rsidP="00352549">
                            <w:pPr>
                              <w:rPr>
                                <w:i w:val="0"/>
                                <w:iCs w:val="0"/>
                                <w:sz w:val="16"/>
                                <w:szCs w:val="16"/>
                              </w:rPr>
                            </w:pPr>
                            <w:r w:rsidRPr="00D71DE1">
                              <w:rPr>
                                <w:i w:val="0"/>
                                <w:iCs w:val="0"/>
                                <w:sz w:val="16"/>
                                <w:szCs w:val="16"/>
                              </w:rPr>
                              <w:t xml:space="preserve">    EVALUATE using confusion matrix and classification report</w:t>
                            </w:r>
                          </w:p>
                          <w:p w14:paraId="207BA349" w14:textId="7065A658" w:rsidR="00352549" w:rsidRPr="00D71DE1" w:rsidRDefault="00352549" w:rsidP="00352549">
                            <w:pPr>
                              <w:rPr>
                                <w:i w:val="0"/>
                                <w:iCs w:val="0"/>
                                <w:sz w:val="16"/>
                                <w:szCs w:val="16"/>
                              </w:rPr>
                            </w:pPr>
                            <w:r w:rsidRPr="00D71DE1">
                              <w:rPr>
                                <w:i w:val="0"/>
                                <w:iCs w:val="0"/>
                                <w:sz w:val="16"/>
                                <w:szCs w:val="16"/>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EB130FA" id="Rectangle 2" o:spid="_x0000_s1027" style="position:absolute;margin-left:249pt;margin-top:2.85pt;width:239.7pt;height:237pt;z-index:251658752;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" fillcolor="#a6a6a6 [1625]" strokecolor="#494949 [3049]">
                <v:fill color2="#e4e4e4 [505]" rotate="t" angle="180" colors="0 #c2c2c2;22938f #d4d4d4;1 #efefef" focus="100%" type="gradient"/>
                <v:shadow on="t" color="black" opacity="24903f" origin=",.5" offset="0,.55556mm"/>
                <v:textbox>
                  <w:txbxContent>
                    <w:p w14:paraId="5A59BAD3" w14:textId="77777777" w:rsidR="00352549" w:rsidRPr="00D71DE1" w:rsidRDefault="00352549" w:rsidP="00352549">
                      <w:pPr>
                        <w:rPr>
                          <w:i w:val="0"/>
                          <w:iCs w:val="0"/>
                          <w:sz w:val="16"/>
                          <w:szCs w:val="16"/>
                        </w:rPr>
                      </w:pPr>
                      <w:r w:rsidRPr="00D71DE1">
                        <w:rPr>
                          <w:i w:val="0"/>
                          <w:iCs w:val="0"/>
                          <w:sz w:val="16"/>
                          <w:szCs w:val="16"/>
                        </w:rPr>
                        <w:t>BEGIN</w:t>
                      </w:r>
                    </w:p>
                    <w:p w14:paraId="3F611A87" w14:textId="77777777" w:rsidR="00352549" w:rsidRPr="00D71DE1" w:rsidRDefault="00352549" w:rsidP="00352549">
                      <w:pPr>
                        <w:rPr>
                          <w:i w:val="0"/>
                          <w:iCs w:val="0"/>
                          <w:sz w:val="16"/>
                          <w:szCs w:val="16"/>
                        </w:rPr>
                      </w:pPr>
                      <w:r w:rsidRPr="00D71DE1">
                        <w:rPr>
                          <w:i w:val="0"/>
                          <w:iCs w:val="0"/>
                          <w:sz w:val="16"/>
                          <w:szCs w:val="16"/>
                        </w:rPr>
                        <w:t xml:space="preserve">    LOAD dataset and split into X (features) and y (target)</w:t>
                      </w:r>
                    </w:p>
                    <w:p w14:paraId="0B4379C6" w14:textId="77777777" w:rsidR="00352549" w:rsidRPr="00D71DE1" w:rsidRDefault="00352549" w:rsidP="00352549">
                      <w:pPr>
                        <w:rPr>
                          <w:i w:val="0"/>
                          <w:iCs w:val="0"/>
                          <w:sz w:val="16"/>
                          <w:szCs w:val="16"/>
                        </w:rPr>
                      </w:pPr>
                      <w:r w:rsidRPr="00D71DE1">
                        <w:rPr>
                          <w:i w:val="0"/>
                          <w:iCs w:val="0"/>
                          <w:sz w:val="16"/>
                          <w:szCs w:val="16"/>
                        </w:rPr>
                        <w:t xml:space="preserve">    SPLIT into train/test sets</w:t>
                      </w:r>
                    </w:p>
                    <w:p w14:paraId="36A35468" w14:textId="77777777" w:rsidR="00352549" w:rsidRPr="00D71DE1" w:rsidRDefault="00352549" w:rsidP="00352549">
                      <w:pPr>
                        <w:rPr>
                          <w:i w:val="0"/>
                          <w:iCs w:val="0"/>
                          <w:sz w:val="16"/>
                          <w:szCs w:val="16"/>
                        </w:rPr>
                      </w:pPr>
                      <w:r w:rsidRPr="00D71DE1">
                        <w:rPr>
                          <w:i w:val="0"/>
                          <w:iCs w:val="0"/>
                          <w:sz w:val="16"/>
                          <w:szCs w:val="16"/>
                        </w:rPr>
                        <w:t xml:space="preserve">    APPLY SMOTE to training data to balance classes</w:t>
                      </w:r>
                    </w:p>
                    <w:p w14:paraId="32E9EB74" w14:textId="77777777" w:rsidR="00352549" w:rsidRPr="00D71DE1" w:rsidRDefault="00352549" w:rsidP="00352549">
                      <w:pPr>
                        <w:rPr>
                          <w:i w:val="0"/>
                          <w:iCs w:val="0"/>
                          <w:sz w:val="16"/>
                          <w:szCs w:val="16"/>
                        </w:rPr>
                      </w:pPr>
                      <w:r w:rsidRPr="00D71DE1">
                        <w:rPr>
                          <w:i w:val="0"/>
                          <w:iCs w:val="0"/>
                          <w:sz w:val="16"/>
                          <w:szCs w:val="16"/>
                        </w:rPr>
                        <w:t xml:space="preserve">    INITIALIZE Logistic Regression with tuned parameters</w:t>
                      </w:r>
                    </w:p>
                    <w:p w14:paraId="52FA9A87" w14:textId="77777777" w:rsidR="00352549" w:rsidRPr="00D71DE1" w:rsidRDefault="00352549" w:rsidP="00352549">
                      <w:pPr>
                        <w:rPr>
                          <w:i w:val="0"/>
                          <w:iCs w:val="0"/>
                          <w:sz w:val="16"/>
                          <w:szCs w:val="16"/>
                        </w:rPr>
                      </w:pPr>
                      <w:r w:rsidRPr="00D71DE1">
                        <w:rPr>
                          <w:i w:val="0"/>
                          <w:iCs w:val="0"/>
                          <w:sz w:val="16"/>
                          <w:szCs w:val="16"/>
                        </w:rPr>
                        <w:t xml:space="preserve">    TRAIN model on balanced data</w:t>
                      </w:r>
                    </w:p>
                    <w:p w14:paraId="730721A1" w14:textId="77777777" w:rsidR="00352549" w:rsidRPr="00D71DE1" w:rsidRDefault="00352549" w:rsidP="00352549">
                      <w:pPr>
                        <w:rPr>
                          <w:i w:val="0"/>
                          <w:iCs w:val="0"/>
                          <w:sz w:val="16"/>
                          <w:szCs w:val="16"/>
                        </w:rPr>
                      </w:pPr>
                      <w:r w:rsidRPr="00D71DE1">
                        <w:rPr>
                          <w:i w:val="0"/>
                          <w:iCs w:val="0"/>
                          <w:sz w:val="16"/>
                          <w:szCs w:val="16"/>
                        </w:rPr>
                        <w:t xml:space="preserve">    PREDICT probabilities on test set</w:t>
                      </w:r>
                    </w:p>
                    <w:p w14:paraId="73A20F9A" w14:textId="77777777" w:rsidR="00352549" w:rsidRPr="00D71DE1" w:rsidRDefault="00352549" w:rsidP="00352549">
                      <w:pPr>
                        <w:rPr>
                          <w:i w:val="0"/>
                          <w:iCs w:val="0"/>
                          <w:sz w:val="16"/>
                          <w:szCs w:val="16"/>
                        </w:rPr>
                      </w:pPr>
                      <w:r w:rsidRPr="00D71DE1">
                        <w:rPr>
                          <w:i w:val="0"/>
                          <w:iCs w:val="0"/>
                          <w:sz w:val="16"/>
                          <w:szCs w:val="16"/>
                        </w:rPr>
                        <w:t xml:space="preserve">    APPLY threshold = 0.3 for classification</w:t>
                      </w:r>
                    </w:p>
                    <w:p w14:paraId="2B3D795D" w14:textId="77777777" w:rsidR="00352549" w:rsidRPr="00D71DE1" w:rsidRDefault="00352549" w:rsidP="00352549">
                      <w:pPr>
                        <w:rPr>
                          <w:i w:val="0"/>
                          <w:iCs w:val="0"/>
                          <w:sz w:val="16"/>
                          <w:szCs w:val="16"/>
                        </w:rPr>
                      </w:pPr>
                      <w:r w:rsidRPr="00D71DE1">
                        <w:rPr>
                          <w:i w:val="0"/>
                          <w:iCs w:val="0"/>
                          <w:sz w:val="16"/>
                          <w:szCs w:val="16"/>
                        </w:rPr>
                        <w:t xml:space="preserve">    EVALUATE using confusion matrix and classification report</w:t>
                      </w:r>
                    </w:p>
                    <w:p w14:paraId="207BA349" w14:textId="7065A658" w:rsidR="00352549" w:rsidRPr="00D71DE1" w:rsidRDefault="00352549" w:rsidP="00352549">
                      <w:pPr>
                        <w:rPr>
                          <w:i w:val="0"/>
                          <w:iCs w:val="0"/>
                          <w:sz w:val="16"/>
                          <w:szCs w:val="16"/>
                        </w:rPr>
                      </w:pPr>
                      <w:r w:rsidRPr="00D71DE1">
                        <w:rPr>
                          <w:i w:val="0"/>
                          <w:iCs w:val="0"/>
                          <w:sz w:val="16"/>
                          <w:szCs w:val="16"/>
                        </w:rPr>
                        <w:t>END</w:t>
                      </w:r>
                    </w:p>
                  </w:txbxContent>
                </v:textbox>
                <w10:wrap type="square" anchorx="margin" anchory="margin"/>
              </v:rect>
            </w:pict>
          </mc:Fallback>
        </mc:AlternateContent>
      </w:r>
      <w:r w:rsidR="00E55989">
        <w:rPr>
          <w:rFonts w:ascii="Arial" w:hAnsi="Arial" w:cs="Arial"/>
          <w:sz w:val="20"/>
          <w:szCs w:val="20"/>
        </w:rPr>
        <w:t>Logistics Regression model</w:t>
      </w:r>
      <w:r w:rsidR="00E55989" w:rsidRPr="00E55989">
        <w:rPr>
          <w:sz w:val="20"/>
          <w:szCs w:val="20"/>
        </w:rPr>
        <w:t>:</w:t>
      </w:r>
    </w:p>
    <w:p w14:paraId="63B6E296" w14:textId="649224E7" w:rsidR="00E55989" w:rsidRDefault="00D71DE1" w:rsidP="00D71DE1">
      <w:pPr>
        <w:pStyle w:val="NormalWeb"/>
        <w:numPr>
          <w:ilvl w:val="0"/>
          <w:numId w:val="11"/>
        </w:numPr>
        <w:rPr>
          <w:sz w:val="20"/>
          <w:szCs w:val="20"/>
        </w:rPr>
      </w:pPr>
      <w:r w:rsidRPr="00352549">
        <w:rPr>
          <w:rFonts w:ascii="Arial" w:hAnsi="Arial" w:cs="Arial"/>
          <w:sz w:val="20"/>
          <w:szCs w:val="20"/>
        </w:rPr>
        <w:t>Using ChatGPT and Google Gemini for code generation, a SMOTE-balanced Logistic Regression model with tuned hyperparameters was trained to predict delinquency. Probabilities were converted to labels using a 0.3 threshold to improve recall for high-risk customers. Model performance was assessed via precision, recall, and F1-score to ensure balanced risk detection</w:t>
      </w:r>
    </w:p>
    <w:p w14:paraId="106E1CB9" w14:textId="647CBAC9" w:rsidR="00352549" w:rsidRDefault="00352549" w:rsidP="00E55989">
      <w:pPr>
        <w:pStyle w:val="NormalWeb"/>
        <w:rPr>
          <w:sz w:val="20"/>
          <w:szCs w:val="20"/>
        </w:rPr>
      </w:pPr>
    </w:p>
    <w:p w14:paraId="10206AAD" w14:textId="529AAA07" w:rsidR="00352549" w:rsidRDefault="00352549" w:rsidP="00E55989">
      <w:pPr>
        <w:pStyle w:val="NormalWeb"/>
        <w:rPr>
          <w:sz w:val="20"/>
          <w:szCs w:val="20"/>
        </w:rPr>
      </w:pPr>
    </w:p>
    <w:p w14:paraId="64E9758B" w14:textId="495C3E54" w:rsidR="00352549" w:rsidRDefault="00352549" w:rsidP="00E55989">
      <w:pPr>
        <w:pStyle w:val="NormalWeb"/>
        <w:rPr>
          <w:sz w:val="20"/>
          <w:szCs w:val="20"/>
        </w:rPr>
      </w:pPr>
    </w:p>
    <w:p w14:paraId="58F17B3D" w14:textId="0B47DA8B" w:rsidR="00352549" w:rsidRDefault="00352549" w:rsidP="00E55989">
      <w:pPr>
        <w:pStyle w:val="NormalWeb"/>
        <w:rPr>
          <w:sz w:val="20"/>
          <w:szCs w:val="20"/>
        </w:rPr>
      </w:pPr>
    </w:p>
    <w:p w14:paraId="1ACD0C27" w14:textId="69186637" w:rsidR="00352549" w:rsidRDefault="00D71DE1" w:rsidP="00E55989">
      <w:pPr>
        <w:pStyle w:val="NormalWeb"/>
        <w:rPr>
          <w:rFonts w:ascii="Arial" w:hAnsi="Arial" w:cs="Arial"/>
          <w:sz w:val="20"/>
          <w:szCs w:val="20"/>
        </w:rPr>
      </w:pPr>
      <w:r>
        <w:rPr>
          <w:rFonts w:ascii="Arial" w:hAnsi="Arial" w:cs="Arial"/>
          <w:sz w:val="20"/>
          <w:szCs w:val="20"/>
        </w:rPr>
        <w:t>Neural Network Model:</w:t>
      </w:r>
    </w:p>
    <w:p w14:paraId="1D59F27B" w14:textId="4CBAB40F" w:rsidR="00D71DE1" w:rsidRPr="00D71DE1" w:rsidRDefault="00D71DE1" w:rsidP="00D71DE1">
      <w:pPr>
        <w:pStyle w:val="NormalWeb"/>
        <w:numPr>
          <w:ilvl w:val="0"/>
          <w:numId w:val="11"/>
        </w:numPr>
        <w:rPr>
          <w:rFonts w:ascii="Arial" w:hAnsi="Arial" w:cs="Arial"/>
          <w:sz w:val="20"/>
          <w:szCs w:val="20"/>
        </w:rPr>
      </w:pPr>
      <w:r w:rsidRPr="00D71DE1">
        <w:rPr>
          <w:rFonts w:ascii="Arial" w:hAnsi="Arial" w:cs="Arial"/>
          <w:sz w:val="20"/>
          <w:szCs w:val="20"/>
          <w:lang w:val="en-US"/>
        </w:rPr>
        <w:t xml:space="preserve">This SMOTE-balanced neural network predicts delinquent accounts by learning complex patterns from customer features. Class </w:t>
      </w:r>
      <w:proofErr w:type="spellStart"/>
      <w:r w:rsidRPr="00D71DE1">
        <w:rPr>
          <w:rFonts w:ascii="Arial" w:hAnsi="Arial" w:cs="Arial"/>
          <w:sz w:val="20"/>
          <w:szCs w:val="20"/>
          <w:lang w:val="en-US"/>
        </w:rPr>
        <w:t>weights</w:t>
      </w:r>
      <w:proofErr w:type="spellEnd"/>
      <w:r w:rsidRPr="00D71DE1">
        <w:rPr>
          <w:rFonts w:ascii="Arial" w:hAnsi="Arial" w:cs="Arial"/>
          <w:sz w:val="20"/>
          <w:szCs w:val="20"/>
          <w:lang w:val="en-US"/>
        </w:rPr>
        <w:t xml:space="preserve"> heavily prioritize recall to catch more risky customers, while a lowered decision threshold (0.2) further boosts sensitivity. Early stopping prevents overfitting, and scaling ensures stable gradient updates</w:t>
      </w:r>
      <w:r w:rsidRPr="00D71DE1">
        <w:rPr>
          <w:rFonts w:ascii="Arial" w:hAnsi="Arial" w:cs="Arial"/>
          <w:i/>
          <w:iCs/>
          <w:sz w:val="20"/>
          <w:szCs w:val="20"/>
          <w:lang w:val="en-US"/>
        </w:rPr>
        <w:t>.</w:t>
      </w:r>
      <w:r>
        <w:rPr>
          <w:rFonts w:ascii="Arial" w:hAnsi="Arial" w:cs="Arial"/>
          <w:noProof/>
          <w:sz w:val="20"/>
          <w:szCs w:val="20"/>
        </w:rPr>
        <mc:AlternateContent>
          <mc:Choice Requires="wps">
            <w:drawing>
              <wp:anchor distT="0" distB="0" distL="114300" distR="114300" simplePos="0" relativeHeight="251668992" behindDoc="0" locked="0" layoutInCell="1" allowOverlap="1" wp14:anchorId="45544F83" wp14:editId="2C60629B">
                <wp:simplePos x="0" y="0"/>
                <wp:positionH relativeFrom="margin">
                  <wp:posOffset>3341370</wp:posOffset>
                </wp:positionH>
                <wp:positionV relativeFrom="margin">
                  <wp:posOffset>3535680</wp:posOffset>
                </wp:positionV>
                <wp:extent cx="2838450" cy="5059680"/>
                <wp:effectExtent l="57150" t="38100" r="76200" b="102870"/>
                <wp:wrapSquare wrapText="bothSides"/>
                <wp:docPr id="2005041153" name="Rectangle 3"/>
                <wp:cNvGraphicFramePr/>
                <a:graphic xmlns:a="http://schemas.openxmlformats.org/drawingml/2006/main">
                  <a:graphicData uri="http://schemas.microsoft.com/office/word/2010/wordprocessingShape">
                    <wps:wsp>
                      <wps:cNvSpPr/>
                      <wps:spPr>
                        <a:xfrm>
                          <a:off x="0" y="0"/>
                          <a:ext cx="2838450" cy="505968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6A19BE73" w14:textId="4F079F88" w:rsidR="00D71DE1" w:rsidRPr="00D71DE1" w:rsidRDefault="00D71DE1" w:rsidP="00D71DE1">
                            <w:pPr>
                              <w:rPr>
                                <w:rFonts w:ascii="Segoe Fluent Icons" w:hAnsi="Segoe Fluent Icons"/>
                                <w:i w:val="0"/>
                                <w:iCs w:val="0"/>
                                <w:sz w:val="16"/>
                                <w:szCs w:val="16"/>
                                <w:lang w:val="en-IN"/>
                              </w:rPr>
                            </w:pPr>
                            <w:r w:rsidRPr="00D71DE1">
                              <w:rPr>
                                <w:rFonts w:ascii="Segoe Fluent Icons" w:hAnsi="Segoe Fluent Icons"/>
                                <w:i w:val="0"/>
                                <w:iCs w:val="0"/>
                                <w:sz w:val="16"/>
                                <w:szCs w:val="16"/>
                                <w:lang w:val="en-IN"/>
                              </w:rPr>
                              <w:t>Load dataset and drop target + ID columns from features</w:t>
                            </w:r>
                          </w:p>
                          <w:p w14:paraId="78AC3DB5" w14:textId="3439CEC1" w:rsidR="00D71DE1" w:rsidRPr="00D71DE1" w:rsidRDefault="00D71DE1" w:rsidP="00D71DE1">
                            <w:pPr>
                              <w:rPr>
                                <w:rFonts w:ascii="Segoe Fluent Icons" w:hAnsi="Segoe Fluent Icons"/>
                                <w:i w:val="0"/>
                                <w:iCs w:val="0"/>
                                <w:sz w:val="16"/>
                                <w:szCs w:val="16"/>
                                <w:lang w:val="en-IN"/>
                              </w:rPr>
                            </w:pPr>
                            <w:r w:rsidRPr="00D71DE1">
                              <w:rPr>
                                <w:rFonts w:ascii="Segoe Fluent Icons" w:hAnsi="Segoe Fluent Icons"/>
                                <w:i w:val="0"/>
                                <w:iCs w:val="0"/>
                                <w:sz w:val="16"/>
                                <w:szCs w:val="16"/>
                                <w:lang w:val="en-IN"/>
                              </w:rPr>
                              <w:t>Split data into training and testing sets (stratified split)</w:t>
                            </w:r>
                          </w:p>
                          <w:p w14:paraId="02C8333B" w14:textId="544FC2DF" w:rsidR="00D71DE1" w:rsidRPr="00D71DE1" w:rsidRDefault="00D71DE1" w:rsidP="00D71DE1">
                            <w:pPr>
                              <w:rPr>
                                <w:rFonts w:ascii="Segoe Fluent Icons" w:hAnsi="Segoe Fluent Icons"/>
                                <w:i w:val="0"/>
                                <w:iCs w:val="0"/>
                                <w:sz w:val="16"/>
                                <w:szCs w:val="16"/>
                                <w:lang w:val="en-IN"/>
                              </w:rPr>
                            </w:pPr>
                            <w:r w:rsidRPr="00D71DE1">
                              <w:rPr>
                                <w:rFonts w:ascii="Segoe Fluent Icons" w:hAnsi="Segoe Fluent Icons"/>
                                <w:i w:val="0"/>
                                <w:iCs w:val="0"/>
                                <w:sz w:val="16"/>
                                <w:szCs w:val="16"/>
                                <w:lang w:val="en-IN"/>
                              </w:rPr>
                              <w:t>Apply SMOTE to balance minority (delinquent) class in training data</w:t>
                            </w:r>
                          </w:p>
                          <w:p w14:paraId="55621641" w14:textId="2F34DD1B" w:rsidR="00D71DE1" w:rsidRPr="00D71DE1" w:rsidRDefault="00D71DE1" w:rsidP="00D71DE1">
                            <w:pPr>
                              <w:rPr>
                                <w:rFonts w:ascii="Segoe Fluent Icons" w:hAnsi="Segoe Fluent Icons"/>
                                <w:i w:val="0"/>
                                <w:iCs w:val="0"/>
                                <w:sz w:val="16"/>
                                <w:szCs w:val="16"/>
                                <w:lang w:val="en-IN"/>
                              </w:rPr>
                            </w:pPr>
                            <w:r w:rsidRPr="00D71DE1">
                              <w:rPr>
                                <w:rFonts w:ascii="Segoe Fluent Icons" w:hAnsi="Segoe Fluent Icons"/>
                                <w:i w:val="0"/>
                                <w:iCs w:val="0"/>
                                <w:sz w:val="16"/>
                                <w:szCs w:val="16"/>
                                <w:lang w:val="en-IN"/>
                              </w:rPr>
                              <w:t xml:space="preserve"> Scale features using </w:t>
                            </w:r>
                            <w:proofErr w:type="spellStart"/>
                            <w:r w:rsidRPr="00D71DE1">
                              <w:rPr>
                                <w:rFonts w:ascii="Segoe Fluent Icons" w:hAnsi="Segoe Fluent Icons"/>
                                <w:i w:val="0"/>
                                <w:iCs w:val="0"/>
                                <w:sz w:val="16"/>
                                <w:szCs w:val="16"/>
                                <w:lang w:val="en-IN"/>
                              </w:rPr>
                              <w:t>StandardScaler</w:t>
                            </w:r>
                            <w:proofErr w:type="spellEnd"/>
                          </w:p>
                          <w:p w14:paraId="2EFCA1D2" w14:textId="6AC3C110" w:rsidR="00D71DE1" w:rsidRPr="00D71DE1" w:rsidRDefault="00D71DE1" w:rsidP="00D71DE1">
                            <w:pPr>
                              <w:rPr>
                                <w:rFonts w:ascii="Segoe Fluent Icons" w:hAnsi="Segoe Fluent Icons"/>
                                <w:i w:val="0"/>
                                <w:iCs w:val="0"/>
                                <w:sz w:val="16"/>
                                <w:szCs w:val="16"/>
                                <w:lang w:val="en-IN"/>
                              </w:rPr>
                            </w:pPr>
                            <w:r w:rsidRPr="00D71DE1">
                              <w:rPr>
                                <w:rFonts w:ascii="Segoe Fluent Icons" w:hAnsi="Segoe Fluent Icons"/>
                                <w:i w:val="0"/>
                                <w:iCs w:val="0"/>
                                <w:sz w:val="16"/>
                                <w:szCs w:val="16"/>
                                <w:lang w:val="en-IN"/>
                              </w:rPr>
                              <w:t xml:space="preserve"> Define neural network:</w:t>
                            </w:r>
                          </w:p>
                          <w:p w14:paraId="2CD8B67A" w14:textId="77777777" w:rsidR="00D71DE1" w:rsidRPr="00D71DE1" w:rsidRDefault="00D71DE1" w:rsidP="00D71DE1">
                            <w:pPr>
                              <w:rPr>
                                <w:rFonts w:ascii="Segoe Fluent Icons" w:hAnsi="Segoe Fluent Icons"/>
                                <w:i w:val="0"/>
                                <w:iCs w:val="0"/>
                                <w:sz w:val="16"/>
                                <w:szCs w:val="16"/>
                                <w:lang w:val="en-IN"/>
                              </w:rPr>
                            </w:pPr>
                            <w:r w:rsidRPr="00D71DE1">
                              <w:rPr>
                                <w:rFonts w:ascii="Segoe Fluent Icons" w:hAnsi="Segoe Fluent Icons"/>
                                <w:i w:val="0"/>
                                <w:iCs w:val="0"/>
                                <w:sz w:val="16"/>
                                <w:szCs w:val="16"/>
                                <w:lang w:val="en-IN"/>
                              </w:rPr>
                              <w:t xml:space="preserve">    - </w:t>
                            </w:r>
                            <w:proofErr w:type="gramStart"/>
                            <w:r w:rsidRPr="00D71DE1">
                              <w:rPr>
                                <w:rFonts w:ascii="Segoe Fluent Icons" w:hAnsi="Segoe Fluent Icons"/>
                                <w:i w:val="0"/>
                                <w:iCs w:val="0"/>
                                <w:sz w:val="16"/>
                                <w:szCs w:val="16"/>
                                <w:lang w:val="en-IN"/>
                              </w:rPr>
                              <w:t>Dense(</w:t>
                            </w:r>
                            <w:proofErr w:type="gramEnd"/>
                            <w:r w:rsidRPr="00D71DE1">
                              <w:rPr>
                                <w:rFonts w:ascii="Segoe Fluent Icons" w:hAnsi="Segoe Fluent Icons"/>
                                <w:i w:val="0"/>
                                <w:iCs w:val="0"/>
                                <w:sz w:val="16"/>
                                <w:szCs w:val="16"/>
                                <w:lang w:val="en-IN"/>
                              </w:rPr>
                              <w:t xml:space="preserve">64, </w:t>
                            </w:r>
                            <w:proofErr w:type="spellStart"/>
                            <w:r w:rsidRPr="00D71DE1">
                              <w:rPr>
                                <w:rFonts w:ascii="Segoe Fluent Icons" w:hAnsi="Segoe Fluent Icons"/>
                                <w:i w:val="0"/>
                                <w:iCs w:val="0"/>
                                <w:sz w:val="16"/>
                                <w:szCs w:val="16"/>
                                <w:lang w:val="en-IN"/>
                              </w:rPr>
                              <w:t>relu</w:t>
                            </w:r>
                            <w:proofErr w:type="spellEnd"/>
                            <w:r w:rsidRPr="00D71DE1">
                              <w:rPr>
                                <w:rFonts w:ascii="Segoe Fluent Icons" w:hAnsi="Segoe Fluent Icons"/>
                                <w:i w:val="0"/>
                                <w:iCs w:val="0"/>
                                <w:sz w:val="16"/>
                                <w:szCs w:val="16"/>
                                <w:lang w:val="en-IN"/>
                              </w:rPr>
                              <w:t xml:space="preserve">) + </w:t>
                            </w:r>
                            <w:proofErr w:type="gramStart"/>
                            <w:r w:rsidRPr="00D71DE1">
                              <w:rPr>
                                <w:rFonts w:ascii="Segoe Fluent Icons" w:hAnsi="Segoe Fluent Icons"/>
                                <w:i w:val="0"/>
                                <w:iCs w:val="0"/>
                                <w:sz w:val="16"/>
                                <w:szCs w:val="16"/>
                                <w:lang w:val="en-IN"/>
                              </w:rPr>
                              <w:t>Dropout(</w:t>
                            </w:r>
                            <w:proofErr w:type="gramEnd"/>
                            <w:r w:rsidRPr="00D71DE1">
                              <w:rPr>
                                <w:rFonts w:ascii="Segoe Fluent Icons" w:hAnsi="Segoe Fluent Icons"/>
                                <w:i w:val="0"/>
                                <w:iCs w:val="0"/>
                                <w:sz w:val="16"/>
                                <w:szCs w:val="16"/>
                                <w:lang w:val="en-IN"/>
                              </w:rPr>
                              <w:t>0.4)</w:t>
                            </w:r>
                          </w:p>
                          <w:p w14:paraId="10DD4136" w14:textId="77777777" w:rsidR="00D71DE1" w:rsidRPr="00D71DE1" w:rsidRDefault="00D71DE1" w:rsidP="00D71DE1">
                            <w:pPr>
                              <w:rPr>
                                <w:rFonts w:ascii="Segoe Fluent Icons" w:hAnsi="Segoe Fluent Icons"/>
                                <w:i w:val="0"/>
                                <w:iCs w:val="0"/>
                                <w:sz w:val="16"/>
                                <w:szCs w:val="16"/>
                                <w:lang w:val="en-IN"/>
                              </w:rPr>
                            </w:pPr>
                            <w:r w:rsidRPr="00D71DE1">
                              <w:rPr>
                                <w:rFonts w:ascii="Segoe Fluent Icons" w:hAnsi="Segoe Fluent Icons"/>
                                <w:i w:val="0"/>
                                <w:iCs w:val="0"/>
                                <w:sz w:val="16"/>
                                <w:szCs w:val="16"/>
                                <w:lang w:val="en-IN"/>
                              </w:rPr>
                              <w:t xml:space="preserve">    - </w:t>
                            </w:r>
                            <w:proofErr w:type="gramStart"/>
                            <w:r w:rsidRPr="00D71DE1">
                              <w:rPr>
                                <w:rFonts w:ascii="Segoe Fluent Icons" w:hAnsi="Segoe Fluent Icons"/>
                                <w:i w:val="0"/>
                                <w:iCs w:val="0"/>
                                <w:sz w:val="16"/>
                                <w:szCs w:val="16"/>
                                <w:lang w:val="en-IN"/>
                              </w:rPr>
                              <w:t>Dense(</w:t>
                            </w:r>
                            <w:proofErr w:type="gramEnd"/>
                            <w:r w:rsidRPr="00D71DE1">
                              <w:rPr>
                                <w:rFonts w:ascii="Segoe Fluent Icons" w:hAnsi="Segoe Fluent Icons"/>
                                <w:i w:val="0"/>
                                <w:iCs w:val="0"/>
                                <w:sz w:val="16"/>
                                <w:szCs w:val="16"/>
                                <w:lang w:val="en-IN"/>
                              </w:rPr>
                              <w:t xml:space="preserve">32, </w:t>
                            </w:r>
                            <w:proofErr w:type="spellStart"/>
                            <w:r w:rsidRPr="00D71DE1">
                              <w:rPr>
                                <w:rFonts w:ascii="Segoe Fluent Icons" w:hAnsi="Segoe Fluent Icons"/>
                                <w:i w:val="0"/>
                                <w:iCs w:val="0"/>
                                <w:sz w:val="16"/>
                                <w:szCs w:val="16"/>
                                <w:lang w:val="en-IN"/>
                              </w:rPr>
                              <w:t>relu</w:t>
                            </w:r>
                            <w:proofErr w:type="spellEnd"/>
                            <w:r w:rsidRPr="00D71DE1">
                              <w:rPr>
                                <w:rFonts w:ascii="Segoe Fluent Icons" w:hAnsi="Segoe Fluent Icons"/>
                                <w:i w:val="0"/>
                                <w:iCs w:val="0"/>
                                <w:sz w:val="16"/>
                                <w:szCs w:val="16"/>
                                <w:lang w:val="en-IN"/>
                              </w:rPr>
                              <w:t xml:space="preserve">) + </w:t>
                            </w:r>
                            <w:proofErr w:type="gramStart"/>
                            <w:r w:rsidRPr="00D71DE1">
                              <w:rPr>
                                <w:rFonts w:ascii="Segoe Fluent Icons" w:hAnsi="Segoe Fluent Icons"/>
                                <w:i w:val="0"/>
                                <w:iCs w:val="0"/>
                                <w:sz w:val="16"/>
                                <w:szCs w:val="16"/>
                                <w:lang w:val="en-IN"/>
                              </w:rPr>
                              <w:t>Dropout(</w:t>
                            </w:r>
                            <w:proofErr w:type="gramEnd"/>
                            <w:r w:rsidRPr="00D71DE1">
                              <w:rPr>
                                <w:rFonts w:ascii="Segoe Fluent Icons" w:hAnsi="Segoe Fluent Icons"/>
                                <w:i w:val="0"/>
                                <w:iCs w:val="0"/>
                                <w:sz w:val="16"/>
                                <w:szCs w:val="16"/>
                                <w:lang w:val="en-IN"/>
                              </w:rPr>
                              <w:t>0.3)</w:t>
                            </w:r>
                          </w:p>
                          <w:p w14:paraId="4A8457AF" w14:textId="77777777" w:rsidR="00D71DE1" w:rsidRDefault="00D71DE1" w:rsidP="00D71DE1">
                            <w:pPr>
                              <w:rPr>
                                <w:rFonts w:ascii="Segoe Fluent Icons" w:hAnsi="Segoe Fluent Icons"/>
                                <w:i w:val="0"/>
                                <w:iCs w:val="0"/>
                                <w:sz w:val="16"/>
                                <w:szCs w:val="16"/>
                                <w:lang w:val="en-IN"/>
                              </w:rPr>
                            </w:pPr>
                            <w:r w:rsidRPr="00D71DE1">
                              <w:rPr>
                                <w:rFonts w:ascii="Segoe Fluent Icons" w:hAnsi="Segoe Fluent Icons"/>
                                <w:i w:val="0"/>
                                <w:iCs w:val="0"/>
                                <w:sz w:val="16"/>
                                <w:szCs w:val="16"/>
                                <w:lang w:val="en-IN"/>
                              </w:rPr>
                              <w:t xml:space="preserve">    - </w:t>
                            </w:r>
                            <w:proofErr w:type="gramStart"/>
                            <w:r w:rsidRPr="00D71DE1">
                              <w:rPr>
                                <w:rFonts w:ascii="Segoe Fluent Icons" w:hAnsi="Segoe Fluent Icons"/>
                                <w:i w:val="0"/>
                                <w:iCs w:val="0"/>
                                <w:sz w:val="16"/>
                                <w:szCs w:val="16"/>
                                <w:lang w:val="en-IN"/>
                              </w:rPr>
                              <w:t>Dense(</w:t>
                            </w:r>
                            <w:proofErr w:type="gramEnd"/>
                            <w:r w:rsidRPr="00D71DE1">
                              <w:rPr>
                                <w:rFonts w:ascii="Segoe Fluent Icons" w:hAnsi="Segoe Fluent Icons"/>
                                <w:i w:val="0"/>
                                <w:iCs w:val="0"/>
                                <w:sz w:val="16"/>
                                <w:szCs w:val="16"/>
                                <w:lang w:val="en-IN"/>
                              </w:rPr>
                              <w:t>1, sigmoid) for binary classification</w:t>
                            </w:r>
                          </w:p>
                          <w:p w14:paraId="1F5AFC89" w14:textId="661EE6AD" w:rsidR="00D71DE1" w:rsidRPr="00D71DE1" w:rsidRDefault="00D71DE1" w:rsidP="00D71DE1">
                            <w:pPr>
                              <w:rPr>
                                <w:rFonts w:ascii="Segoe Fluent Icons" w:hAnsi="Segoe Fluent Icons"/>
                                <w:i w:val="0"/>
                                <w:iCs w:val="0"/>
                                <w:sz w:val="16"/>
                                <w:szCs w:val="16"/>
                                <w:lang w:val="en-IN"/>
                              </w:rPr>
                            </w:pPr>
                            <w:r w:rsidRPr="00D71DE1">
                              <w:rPr>
                                <w:rFonts w:ascii="Segoe Fluent Icons" w:hAnsi="Segoe Fluent Icons"/>
                                <w:i w:val="0"/>
                                <w:iCs w:val="0"/>
                                <w:sz w:val="16"/>
                                <w:szCs w:val="16"/>
                                <w:lang w:val="en-IN"/>
                              </w:rPr>
                              <w:t xml:space="preserve"> Compile model with:</w:t>
                            </w:r>
                          </w:p>
                          <w:p w14:paraId="0096E73E" w14:textId="77777777" w:rsidR="00D71DE1" w:rsidRPr="00D71DE1" w:rsidRDefault="00D71DE1" w:rsidP="00D71DE1">
                            <w:pPr>
                              <w:rPr>
                                <w:rFonts w:ascii="Segoe Fluent Icons" w:hAnsi="Segoe Fluent Icons"/>
                                <w:i w:val="0"/>
                                <w:iCs w:val="0"/>
                                <w:sz w:val="16"/>
                                <w:szCs w:val="16"/>
                                <w:lang w:val="en-IN"/>
                              </w:rPr>
                            </w:pPr>
                            <w:r w:rsidRPr="00D71DE1">
                              <w:rPr>
                                <w:rFonts w:ascii="Segoe Fluent Icons" w:hAnsi="Segoe Fluent Icons"/>
                                <w:i w:val="0"/>
                                <w:iCs w:val="0"/>
                                <w:sz w:val="16"/>
                                <w:szCs w:val="16"/>
                                <w:lang w:val="en-IN"/>
                              </w:rPr>
                              <w:t xml:space="preserve">    - Adam optimizer (</w:t>
                            </w:r>
                            <w:proofErr w:type="spellStart"/>
                            <w:r w:rsidRPr="00D71DE1">
                              <w:rPr>
                                <w:rFonts w:ascii="Segoe Fluent Icons" w:hAnsi="Segoe Fluent Icons"/>
                                <w:i w:val="0"/>
                                <w:iCs w:val="0"/>
                                <w:sz w:val="16"/>
                                <w:szCs w:val="16"/>
                                <w:lang w:val="en-IN"/>
                              </w:rPr>
                              <w:t>lr</w:t>
                            </w:r>
                            <w:proofErr w:type="spellEnd"/>
                            <w:r w:rsidRPr="00D71DE1">
                              <w:rPr>
                                <w:rFonts w:ascii="Segoe Fluent Icons" w:hAnsi="Segoe Fluent Icons"/>
                                <w:i w:val="0"/>
                                <w:iCs w:val="0"/>
                                <w:sz w:val="16"/>
                                <w:szCs w:val="16"/>
                                <w:lang w:val="en-IN"/>
                              </w:rPr>
                              <w:t>=0.0005)</w:t>
                            </w:r>
                          </w:p>
                          <w:p w14:paraId="3831F656" w14:textId="77777777" w:rsidR="00D71DE1" w:rsidRPr="00D71DE1" w:rsidRDefault="00D71DE1" w:rsidP="00D71DE1">
                            <w:pPr>
                              <w:rPr>
                                <w:rFonts w:ascii="Segoe Fluent Icons" w:hAnsi="Segoe Fluent Icons"/>
                                <w:i w:val="0"/>
                                <w:iCs w:val="0"/>
                                <w:sz w:val="16"/>
                                <w:szCs w:val="16"/>
                                <w:lang w:val="en-IN"/>
                              </w:rPr>
                            </w:pPr>
                            <w:r w:rsidRPr="00D71DE1">
                              <w:rPr>
                                <w:rFonts w:ascii="Segoe Fluent Icons" w:hAnsi="Segoe Fluent Icons"/>
                                <w:i w:val="0"/>
                                <w:iCs w:val="0"/>
                                <w:sz w:val="16"/>
                                <w:szCs w:val="16"/>
                                <w:lang w:val="en-IN"/>
                              </w:rPr>
                              <w:t xml:space="preserve">    - Binary </w:t>
                            </w:r>
                            <w:proofErr w:type="spellStart"/>
                            <w:r w:rsidRPr="00D71DE1">
                              <w:rPr>
                                <w:rFonts w:ascii="Segoe Fluent Icons" w:hAnsi="Segoe Fluent Icons"/>
                                <w:i w:val="0"/>
                                <w:iCs w:val="0"/>
                                <w:sz w:val="16"/>
                                <w:szCs w:val="16"/>
                                <w:lang w:val="en-IN"/>
                              </w:rPr>
                              <w:t>crossentropy</w:t>
                            </w:r>
                            <w:proofErr w:type="spellEnd"/>
                            <w:r w:rsidRPr="00D71DE1">
                              <w:rPr>
                                <w:rFonts w:ascii="Segoe Fluent Icons" w:hAnsi="Segoe Fluent Icons"/>
                                <w:i w:val="0"/>
                                <w:iCs w:val="0"/>
                                <w:sz w:val="16"/>
                                <w:szCs w:val="16"/>
                                <w:lang w:val="en-IN"/>
                              </w:rPr>
                              <w:t xml:space="preserve"> loss</w:t>
                            </w:r>
                          </w:p>
                          <w:p w14:paraId="6FC41FA7" w14:textId="77777777" w:rsidR="00D71DE1" w:rsidRPr="00D71DE1" w:rsidRDefault="00D71DE1" w:rsidP="00D71DE1">
                            <w:pPr>
                              <w:rPr>
                                <w:rFonts w:ascii="Segoe Fluent Icons" w:hAnsi="Segoe Fluent Icons"/>
                                <w:i w:val="0"/>
                                <w:iCs w:val="0"/>
                                <w:sz w:val="16"/>
                                <w:szCs w:val="16"/>
                                <w:lang w:val="en-IN"/>
                              </w:rPr>
                            </w:pPr>
                            <w:r w:rsidRPr="00D71DE1">
                              <w:rPr>
                                <w:rFonts w:ascii="Segoe Fluent Icons" w:hAnsi="Segoe Fluent Icons"/>
                                <w:i w:val="0"/>
                                <w:iCs w:val="0"/>
                                <w:sz w:val="16"/>
                                <w:szCs w:val="16"/>
                                <w:lang w:val="en-IN"/>
                              </w:rPr>
                              <w:t xml:space="preserve">    - Accuracy, Precision, Recall as metrics</w:t>
                            </w:r>
                          </w:p>
                          <w:p w14:paraId="51FF29E0" w14:textId="77777777" w:rsidR="00D71DE1" w:rsidRPr="00D71DE1" w:rsidRDefault="00D71DE1" w:rsidP="00D71DE1">
                            <w:pPr>
                              <w:rPr>
                                <w:rFonts w:ascii="Segoe Fluent Icons" w:hAnsi="Segoe Fluent Icons"/>
                                <w:i w:val="0"/>
                                <w:iCs w:val="0"/>
                                <w:sz w:val="16"/>
                                <w:szCs w:val="16"/>
                                <w:lang w:val="en-IN"/>
                              </w:rPr>
                            </w:pPr>
                            <w:r w:rsidRPr="00D71DE1">
                              <w:rPr>
                                <w:rFonts w:ascii="Segoe Fluent Icons" w:hAnsi="Segoe Fluent Icons"/>
                                <w:i w:val="0"/>
                                <w:iCs w:val="0"/>
                                <w:sz w:val="16"/>
                                <w:szCs w:val="16"/>
                                <w:lang w:val="en-IN"/>
                              </w:rPr>
                              <w:t xml:space="preserve">    - Class weights to penalize false negatives (1:8 ratio)</w:t>
                            </w:r>
                          </w:p>
                          <w:p w14:paraId="44F658E8" w14:textId="3DE8EB26" w:rsidR="00D71DE1" w:rsidRPr="00D71DE1" w:rsidRDefault="00D71DE1" w:rsidP="00D71DE1">
                            <w:pPr>
                              <w:rPr>
                                <w:rFonts w:ascii="Segoe Fluent Icons" w:hAnsi="Segoe Fluent Icons"/>
                                <w:i w:val="0"/>
                                <w:iCs w:val="0"/>
                                <w:sz w:val="16"/>
                                <w:szCs w:val="16"/>
                                <w:lang w:val="en-IN"/>
                              </w:rPr>
                            </w:pPr>
                            <w:r w:rsidRPr="00D71DE1">
                              <w:rPr>
                                <w:rFonts w:ascii="Segoe Fluent Icons" w:hAnsi="Segoe Fluent Icons"/>
                                <w:i w:val="0"/>
                                <w:iCs w:val="0"/>
                                <w:sz w:val="16"/>
                                <w:szCs w:val="16"/>
                                <w:lang w:val="en-IN"/>
                              </w:rPr>
                              <w:t>Train model with early stopping, 200 epochs, batch size 8</w:t>
                            </w:r>
                          </w:p>
                          <w:p w14:paraId="39BD90A7" w14:textId="723C539C" w:rsidR="00D71DE1" w:rsidRPr="00D71DE1" w:rsidRDefault="00D71DE1" w:rsidP="00D71DE1">
                            <w:pPr>
                              <w:rPr>
                                <w:rFonts w:ascii="Segoe Fluent Icons" w:hAnsi="Segoe Fluent Icons"/>
                                <w:i w:val="0"/>
                                <w:iCs w:val="0"/>
                                <w:sz w:val="16"/>
                                <w:szCs w:val="16"/>
                                <w:lang w:val="en-IN"/>
                              </w:rPr>
                            </w:pPr>
                            <w:r w:rsidRPr="00D71DE1">
                              <w:rPr>
                                <w:rFonts w:ascii="Segoe Fluent Icons" w:hAnsi="Segoe Fluent Icons"/>
                                <w:i w:val="0"/>
                                <w:iCs w:val="0"/>
                                <w:sz w:val="16"/>
                                <w:szCs w:val="16"/>
                                <w:lang w:val="en-IN"/>
                              </w:rPr>
                              <w:t>Predict probabilities on test set</w:t>
                            </w:r>
                          </w:p>
                          <w:p w14:paraId="38631E60" w14:textId="14EC21A2" w:rsidR="00D71DE1" w:rsidRPr="00D71DE1" w:rsidRDefault="00D71DE1" w:rsidP="00D71DE1">
                            <w:pPr>
                              <w:rPr>
                                <w:rFonts w:ascii="Segoe Fluent Icons" w:hAnsi="Segoe Fluent Icons"/>
                                <w:i w:val="0"/>
                                <w:iCs w:val="0"/>
                                <w:sz w:val="16"/>
                                <w:szCs w:val="16"/>
                                <w:lang w:val="en-IN"/>
                              </w:rPr>
                            </w:pPr>
                            <w:r w:rsidRPr="00D71DE1">
                              <w:rPr>
                                <w:rFonts w:ascii="Segoe Fluent Icons" w:hAnsi="Segoe Fluent Icons"/>
                                <w:i w:val="0"/>
                                <w:iCs w:val="0"/>
                                <w:sz w:val="16"/>
                                <w:szCs w:val="16"/>
                                <w:lang w:val="en-IN"/>
                              </w:rPr>
                              <w:t>Convert probabilities to binary predictions using threshold = 0.2</w:t>
                            </w:r>
                          </w:p>
                          <w:p w14:paraId="5D87CB43" w14:textId="1D581289" w:rsidR="00D71DE1" w:rsidRPr="00D71DE1" w:rsidRDefault="00D71DE1" w:rsidP="00D71DE1">
                            <w:pPr>
                              <w:rPr>
                                <w:rFonts w:ascii="Segoe Fluent Icons" w:hAnsi="Segoe Fluent Icons"/>
                                <w:i w:val="0"/>
                                <w:iCs w:val="0"/>
                                <w:sz w:val="16"/>
                                <w:szCs w:val="16"/>
                                <w:lang w:val="en-IN"/>
                              </w:rPr>
                            </w:pPr>
                            <w:r w:rsidRPr="00D71DE1">
                              <w:rPr>
                                <w:rFonts w:ascii="Segoe Fluent Icons" w:hAnsi="Segoe Fluent Icons"/>
                                <w:i w:val="0"/>
                                <w:iCs w:val="0"/>
                                <w:sz w:val="16"/>
                                <w:szCs w:val="16"/>
                                <w:lang w:val="en-IN"/>
                              </w:rPr>
                              <w:t xml:space="preserve"> Output confusion matrix and classification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544F83" id="Rectangle 3" o:spid="_x0000_s1028" style="position:absolute;left:0;text-align:left;margin-left:263.1pt;margin-top:278.4pt;width:223.5pt;height:398.4pt;z-index:2516689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" fillcolor="#a6a6a6 [1625]" strokecolor="#494949 [3049]">
                <v:fill color2="#e4e4e4 [505]" rotate="t" angle="180" colors="0 #c2c2c2;22938f #d4d4d4;1 #efefef" focus="100%" type="gradient"/>
                <v:shadow on="t" color="black" opacity="24903f" origin=",.5" offset="0,.55556mm"/>
                <v:textbox>
                  <w:txbxContent>
                    <w:p w14:paraId="6A19BE73" w14:textId="4F079F88" w:rsidR="00D71DE1" w:rsidRPr="00D71DE1" w:rsidRDefault="00D71DE1" w:rsidP="00D71DE1">
                      <w:pPr>
                        <w:rPr>
                          <w:rFonts w:ascii="Segoe Fluent Icons" w:hAnsi="Segoe Fluent Icons"/>
                          <w:i w:val="0"/>
                          <w:iCs w:val="0"/>
                          <w:sz w:val="16"/>
                          <w:szCs w:val="16"/>
                          <w:lang w:val="en-IN"/>
                        </w:rPr>
                      </w:pPr>
                      <w:r w:rsidRPr="00D71DE1">
                        <w:rPr>
                          <w:rFonts w:ascii="Segoe Fluent Icons" w:hAnsi="Segoe Fluent Icons"/>
                          <w:i w:val="0"/>
                          <w:iCs w:val="0"/>
                          <w:sz w:val="16"/>
                          <w:szCs w:val="16"/>
                          <w:lang w:val="en-IN"/>
                        </w:rPr>
                        <w:t>Load dataset and drop target + ID columns from features</w:t>
                      </w:r>
                    </w:p>
                    <w:p w14:paraId="78AC3DB5" w14:textId="3439CEC1" w:rsidR="00D71DE1" w:rsidRPr="00D71DE1" w:rsidRDefault="00D71DE1" w:rsidP="00D71DE1">
                      <w:pPr>
                        <w:rPr>
                          <w:rFonts w:ascii="Segoe Fluent Icons" w:hAnsi="Segoe Fluent Icons"/>
                          <w:i w:val="0"/>
                          <w:iCs w:val="0"/>
                          <w:sz w:val="16"/>
                          <w:szCs w:val="16"/>
                          <w:lang w:val="en-IN"/>
                        </w:rPr>
                      </w:pPr>
                      <w:r w:rsidRPr="00D71DE1">
                        <w:rPr>
                          <w:rFonts w:ascii="Segoe Fluent Icons" w:hAnsi="Segoe Fluent Icons"/>
                          <w:i w:val="0"/>
                          <w:iCs w:val="0"/>
                          <w:sz w:val="16"/>
                          <w:szCs w:val="16"/>
                          <w:lang w:val="en-IN"/>
                        </w:rPr>
                        <w:t>Split data into training and testing sets (stratified split)</w:t>
                      </w:r>
                    </w:p>
                    <w:p w14:paraId="02C8333B" w14:textId="544FC2DF" w:rsidR="00D71DE1" w:rsidRPr="00D71DE1" w:rsidRDefault="00D71DE1" w:rsidP="00D71DE1">
                      <w:pPr>
                        <w:rPr>
                          <w:rFonts w:ascii="Segoe Fluent Icons" w:hAnsi="Segoe Fluent Icons"/>
                          <w:i w:val="0"/>
                          <w:iCs w:val="0"/>
                          <w:sz w:val="16"/>
                          <w:szCs w:val="16"/>
                          <w:lang w:val="en-IN"/>
                        </w:rPr>
                      </w:pPr>
                      <w:r w:rsidRPr="00D71DE1">
                        <w:rPr>
                          <w:rFonts w:ascii="Segoe Fluent Icons" w:hAnsi="Segoe Fluent Icons"/>
                          <w:i w:val="0"/>
                          <w:iCs w:val="0"/>
                          <w:sz w:val="16"/>
                          <w:szCs w:val="16"/>
                          <w:lang w:val="en-IN"/>
                        </w:rPr>
                        <w:t>Apply SMOTE to balance minority (delinquent) class in training data</w:t>
                      </w:r>
                    </w:p>
                    <w:p w14:paraId="55621641" w14:textId="2F34DD1B" w:rsidR="00D71DE1" w:rsidRPr="00D71DE1" w:rsidRDefault="00D71DE1" w:rsidP="00D71DE1">
                      <w:pPr>
                        <w:rPr>
                          <w:rFonts w:ascii="Segoe Fluent Icons" w:hAnsi="Segoe Fluent Icons"/>
                          <w:i w:val="0"/>
                          <w:iCs w:val="0"/>
                          <w:sz w:val="16"/>
                          <w:szCs w:val="16"/>
                          <w:lang w:val="en-IN"/>
                        </w:rPr>
                      </w:pPr>
                      <w:r w:rsidRPr="00D71DE1">
                        <w:rPr>
                          <w:rFonts w:ascii="Segoe Fluent Icons" w:hAnsi="Segoe Fluent Icons"/>
                          <w:i w:val="0"/>
                          <w:iCs w:val="0"/>
                          <w:sz w:val="16"/>
                          <w:szCs w:val="16"/>
                          <w:lang w:val="en-IN"/>
                        </w:rPr>
                        <w:t xml:space="preserve"> Scale features using </w:t>
                      </w:r>
                      <w:proofErr w:type="spellStart"/>
                      <w:r w:rsidRPr="00D71DE1">
                        <w:rPr>
                          <w:rFonts w:ascii="Segoe Fluent Icons" w:hAnsi="Segoe Fluent Icons"/>
                          <w:i w:val="0"/>
                          <w:iCs w:val="0"/>
                          <w:sz w:val="16"/>
                          <w:szCs w:val="16"/>
                          <w:lang w:val="en-IN"/>
                        </w:rPr>
                        <w:t>StandardScaler</w:t>
                      </w:r>
                      <w:proofErr w:type="spellEnd"/>
                    </w:p>
                    <w:p w14:paraId="2EFCA1D2" w14:textId="6AC3C110" w:rsidR="00D71DE1" w:rsidRPr="00D71DE1" w:rsidRDefault="00D71DE1" w:rsidP="00D71DE1">
                      <w:pPr>
                        <w:rPr>
                          <w:rFonts w:ascii="Segoe Fluent Icons" w:hAnsi="Segoe Fluent Icons"/>
                          <w:i w:val="0"/>
                          <w:iCs w:val="0"/>
                          <w:sz w:val="16"/>
                          <w:szCs w:val="16"/>
                          <w:lang w:val="en-IN"/>
                        </w:rPr>
                      </w:pPr>
                      <w:r w:rsidRPr="00D71DE1">
                        <w:rPr>
                          <w:rFonts w:ascii="Segoe Fluent Icons" w:hAnsi="Segoe Fluent Icons"/>
                          <w:i w:val="0"/>
                          <w:iCs w:val="0"/>
                          <w:sz w:val="16"/>
                          <w:szCs w:val="16"/>
                          <w:lang w:val="en-IN"/>
                        </w:rPr>
                        <w:t xml:space="preserve"> Define neural network:</w:t>
                      </w:r>
                    </w:p>
                    <w:p w14:paraId="2CD8B67A" w14:textId="77777777" w:rsidR="00D71DE1" w:rsidRPr="00D71DE1" w:rsidRDefault="00D71DE1" w:rsidP="00D71DE1">
                      <w:pPr>
                        <w:rPr>
                          <w:rFonts w:ascii="Segoe Fluent Icons" w:hAnsi="Segoe Fluent Icons"/>
                          <w:i w:val="0"/>
                          <w:iCs w:val="0"/>
                          <w:sz w:val="16"/>
                          <w:szCs w:val="16"/>
                          <w:lang w:val="en-IN"/>
                        </w:rPr>
                      </w:pPr>
                      <w:r w:rsidRPr="00D71DE1">
                        <w:rPr>
                          <w:rFonts w:ascii="Segoe Fluent Icons" w:hAnsi="Segoe Fluent Icons"/>
                          <w:i w:val="0"/>
                          <w:iCs w:val="0"/>
                          <w:sz w:val="16"/>
                          <w:szCs w:val="16"/>
                          <w:lang w:val="en-IN"/>
                        </w:rPr>
                        <w:t xml:space="preserve">    - </w:t>
                      </w:r>
                      <w:proofErr w:type="gramStart"/>
                      <w:r w:rsidRPr="00D71DE1">
                        <w:rPr>
                          <w:rFonts w:ascii="Segoe Fluent Icons" w:hAnsi="Segoe Fluent Icons"/>
                          <w:i w:val="0"/>
                          <w:iCs w:val="0"/>
                          <w:sz w:val="16"/>
                          <w:szCs w:val="16"/>
                          <w:lang w:val="en-IN"/>
                        </w:rPr>
                        <w:t>Dense(</w:t>
                      </w:r>
                      <w:proofErr w:type="gramEnd"/>
                      <w:r w:rsidRPr="00D71DE1">
                        <w:rPr>
                          <w:rFonts w:ascii="Segoe Fluent Icons" w:hAnsi="Segoe Fluent Icons"/>
                          <w:i w:val="0"/>
                          <w:iCs w:val="0"/>
                          <w:sz w:val="16"/>
                          <w:szCs w:val="16"/>
                          <w:lang w:val="en-IN"/>
                        </w:rPr>
                        <w:t xml:space="preserve">64, </w:t>
                      </w:r>
                      <w:proofErr w:type="spellStart"/>
                      <w:r w:rsidRPr="00D71DE1">
                        <w:rPr>
                          <w:rFonts w:ascii="Segoe Fluent Icons" w:hAnsi="Segoe Fluent Icons"/>
                          <w:i w:val="0"/>
                          <w:iCs w:val="0"/>
                          <w:sz w:val="16"/>
                          <w:szCs w:val="16"/>
                          <w:lang w:val="en-IN"/>
                        </w:rPr>
                        <w:t>relu</w:t>
                      </w:r>
                      <w:proofErr w:type="spellEnd"/>
                      <w:r w:rsidRPr="00D71DE1">
                        <w:rPr>
                          <w:rFonts w:ascii="Segoe Fluent Icons" w:hAnsi="Segoe Fluent Icons"/>
                          <w:i w:val="0"/>
                          <w:iCs w:val="0"/>
                          <w:sz w:val="16"/>
                          <w:szCs w:val="16"/>
                          <w:lang w:val="en-IN"/>
                        </w:rPr>
                        <w:t xml:space="preserve">) + </w:t>
                      </w:r>
                      <w:proofErr w:type="gramStart"/>
                      <w:r w:rsidRPr="00D71DE1">
                        <w:rPr>
                          <w:rFonts w:ascii="Segoe Fluent Icons" w:hAnsi="Segoe Fluent Icons"/>
                          <w:i w:val="0"/>
                          <w:iCs w:val="0"/>
                          <w:sz w:val="16"/>
                          <w:szCs w:val="16"/>
                          <w:lang w:val="en-IN"/>
                        </w:rPr>
                        <w:t>Dropout(</w:t>
                      </w:r>
                      <w:proofErr w:type="gramEnd"/>
                      <w:r w:rsidRPr="00D71DE1">
                        <w:rPr>
                          <w:rFonts w:ascii="Segoe Fluent Icons" w:hAnsi="Segoe Fluent Icons"/>
                          <w:i w:val="0"/>
                          <w:iCs w:val="0"/>
                          <w:sz w:val="16"/>
                          <w:szCs w:val="16"/>
                          <w:lang w:val="en-IN"/>
                        </w:rPr>
                        <w:t>0.4)</w:t>
                      </w:r>
                    </w:p>
                    <w:p w14:paraId="10DD4136" w14:textId="77777777" w:rsidR="00D71DE1" w:rsidRPr="00D71DE1" w:rsidRDefault="00D71DE1" w:rsidP="00D71DE1">
                      <w:pPr>
                        <w:rPr>
                          <w:rFonts w:ascii="Segoe Fluent Icons" w:hAnsi="Segoe Fluent Icons"/>
                          <w:i w:val="0"/>
                          <w:iCs w:val="0"/>
                          <w:sz w:val="16"/>
                          <w:szCs w:val="16"/>
                          <w:lang w:val="en-IN"/>
                        </w:rPr>
                      </w:pPr>
                      <w:r w:rsidRPr="00D71DE1">
                        <w:rPr>
                          <w:rFonts w:ascii="Segoe Fluent Icons" w:hAnsi="Segoe Fluent Icons"/>
                          <w:i w:val="0"/>
                          <w:iCs w:val="0"/>
                          <w:sz w:val="16"/>
                          <w:szCs w:val="16"/>
                          <w:lang w:val="en-IN"/>
                        </w:rPr>
                        <w:t xml:space="preserve">    - </w:t>
                      </w:r>
                      <w:proofErr w:type="gramStart"/>
                      <w:r w:rsidRPr="00D71DE1">
                        <w:rPr>
                          <w:rFonts w:ascii="Segoe Fluent Icons" w:hAnsi="Segoe Fluent Icons"/>
                          <w:i w:val="0"/>
                          <w:iCs w:val="0"/>
                          <w:sz w:val="16"/>
                          <w:szCs w:val="16"/>
                          <w:lang w:val="en-IN"/>
                        </w:rPr>
                        <w:t>Dense(</w:t>
                      </w:r>
                      <w:proofErr w:type="gramEnd"/>
                      <w:r w:rsidRPr="00D71DE1">
                        <w:rPr>
                          <w:rFonts w:ascii="Segoe Fluent Icons" w:hAnsi="Segoe Fluent Icons"/>
                          <w:i w:val="0"/>
                          <w:iCs w:val="0"/>
                          <w:sz w:val="16"/>
                          <w:szCs w:val="16"/>
                          <w:lang w:val="en-IN"/>
                        </w:rPr>
                        <w:t xml:space="preserve">32, </w:t>
                      </w:r>
                      <w:proofErr w:type="spellStart"/>
                      <w:r w:rsidRPr="00D71DE1">
                        <w:rPr>
                          <w:rFonts w:ascii="Segoe Fluent Icons" w:hAnsi="Segoe Fluent Icons"/>
                          <w:i w:val="0"/>
                          <w:iCs w:val="0"/>
                          <w:sz w:val="16"/>
                          <w:szCs w:val="16"/>
                          <w:lang w:val="en-IN"/>
                        </w:rPr>
                        <w:t>relu</w:t>
                      </w:r>
                      <w:proofErr w:type="spellEnd"/>
                      <w:r w:rsidRPr="00D71DE1">
                        <w:rPr>
                          <w:rFonts w:ascii="Segoe Fluent Icons" w:hAnsi="Segoe Fluent Icons"/>
                          <w:i w:val="0"/>
                          <w:iCs w:val="0"/>
                          <w:sz w:val="16"/>
                          <w:szCs w:val="16"/>
                          <w:lang w:val="en-IN"/>
                        </w:rPr>
                        <w:t xml:space="preserve">) + </w:t>
                      </w:r>
                      <w:proofErr w:type="gramStart"/>
                      <w:r w:rsidRPr="00D71DE1">
                        <w:rPr>
                          <w:rFonts w:ascii="Segoe Fluent Icons" w:hAnsi="Segoe Fluent Icons"/>
                          <w:i w:val="0"/>
                          <w:iCs w:val="0"/>
                          <w:sz w:val="16"/>
                          <w:szCs w:val="16"/>
                          <w:lang w:val="en-IN"/>
                        </w:rPr>
                        <w:t>Dropout(</w:t>
                      </w:r>
                      <w:proofErr w:type="gramEnd"/>
                      <w:r w:rsidRPr="00D71DE1">
                        <w:rPr>
                          <w:rFonts w:ascii="Segoe Fluent Icons" w:hAnsi="Segoe Fluent Icons"/>
                          <w:i w:val="0"/>
                          <w:iCs w:val="0"/>
                          <w:sz w:val="16"/>
                          <w:szCs w:val="16"/>
                          <w:lang w:val="en-IN"/>
                        </w:rPr>
                        <w:t>0.3)</w:t>
                      </w:r>
                    </w:p>
                    <w:p w14:paraId="4A8457AF" w14:textId="77777777" w:rsidR="00D71DE1" w:rsidRDefault="00D71DE1" w:rsidP="00D71DE1">
                      <w:pPr>
                        <w:rPr>
                          <w:rFonts w:ascii="Segoe Fluent Icons" w:hAnsi="Segoe Fluent Icons"/>
                          <w:i w:val="0"/>
                          <w:iCs w:val="0"/>
                          <w:sz w:val="16"/>
                          <w:szCs w:val="16"/>
                          <w:lang w:val="en-IN"/>
                        </w:rPr>
                      </w:pPr>
                      <w:r w:rsidRPr="00D71DE1">
                        <w:rPr>
                          <w:rFonts w:ascii="Segoe Fluent Icons" w:hAnsi="Segoe Fluent Icons"/>
                          <w:i w:val="0"/>
                          <w:iCs w:val="0"/>
                          <w:sz w:val="16"/>
                          <w:szCs w:val="16"/>
                          <w:lang w:val="en-IN"/>
                        </w:rPr>
                        <w:t xml:space="preserve">    - </w:t>
                      </w:r>
                      <w:proofErr w:type="gramStart"/>
                      <w:r w:rsidRPr="00D71DE1">
                        <w:rPr>
                          <w:rFonts w:ascii="Segoe Fluent Icons" w:hAnsi="Segoe Fluent Icons"/>
                          <w:i w:val="0"/>
                          <w:iCs w:val="0"/>
                          <w:sz w:val="16"/>
                          <w:szCs w:val="16"/>
                          <w:lang w:val="en-IN"/>
                        </w:rPr>
                        <w:t>Dense(</w:t>
                      </w:r>
                      <w:proofErr w:type="gramEnd"/>
                      <w:r w:rsidRPr="00D71DE1">
                        <w:rPr>
                          <w:rFonts w:ascii="Segoe Fluent Icons" w:hAnsi="Segoe Fluent Icons"/>
                          <w:i w:val="0"/>
                          <w:iCs w:val="0"/>
                          <w:sz w:val="16"/>
                          <w:szCs w:val="16"/>
                          <w:lang w:val="en-IN"/>
                        </w:rPr>
                        <w:t>1, sigmoid) for binary classification</w:t>
                      </w:r>
                    </w:p>
                    <w:p w14:paraId="1F5AFC89" w14:textId="661EE6AD" w:rsidR="00D71DE1" w:rsidRPr="00D71DE1" w:rsidRDefault="00D71DE1" w:rsidP="00D71DE1">
                      <w:pPr>
                        <w:rPr>
                          <w:rFonts w:ascii="Segoe Fluent Icons" w:hAnsi="Segoe Fluent Icons"/>
                          <w:i w:val="0"/>
                          <w:iCs w:val="0"/>
                          <w:sz w:val="16"/>
                          <w:szCs w:val="16"/>
                          <w:lang w:val="en-IN"/>
                        </w:rPr>
                      </w:pPr>
                      <w:r w:rsidRPr="00D71DE1">
                        <w:rPr>
                          <w:rFonts w:ascii="Segoe Fluent Icons" w:hAnsi="Segoe Fluent Icons"/>
                          <w:i w:val="0"/>
                          <w:iCs w:val="0"/>
                          <w:sz w:val="16"/>
                          <w:szCs w:val="16"/>
                          <w:lang w:val="en-IN"/>
                        </w:rPr>
                        <w:t xml:space="preserve"> Compile model with:</w:t>
                      </w:r>
                    </w:p>
                    <w:p w14:paraId="0096E73E" w14:textId="77777777" w:rsidR="00D71DE1" w:rsidRPr="00D71DE1" w:rsidRDefault="00D71DE1" w:rsidP="00D71DE1">
                      <w:pPr>
                        <w:rPr>
                          <w:rFonts w:ascii="Segoe Fluent Icons" w:hAnsi="Segoe Fluent Icons"/>
                          <w:i w:val="0"/>
                          <w:iCs w:val="0"/>
                          <w:sz w:val="16"/>
                          <w:szCs w:val="16"/>
                          <w:lang w:val="en-IN"/>
                        </w:rPr>
                      </w:pPr>
                      <w:r w:rsidRPr="00D71DE1">
                        <w:rPr>
                          <w:rFonts w:ascii="Segoe Fluent Icons" w:hAnsi="Segoe Fluent Icons"/>
                          <w:i w:val="0"/>
                          <w:iCs w:val="0"/>
                          <w:sz w:val="16"/>
                          <w:szCs w:val="16"/>
                          <w:lang w:val="en-IN"/>
                        </w:rPr>
                        <w:t xml:space="preserve">    - Adam optimizer (</w:t>
                      </w:r>
                      <w:proofErr w:type="spellStart"/>
                      <w:r w:rsidRPr="00D71DE1">
                        <w:rPr>
                          <w:rFonts w:ascii="Segoe Fluent Icons" w:hAnsi="Segoe Fluent Icons"/>
                          <w:i w:val="0"/>
                          <w:iCs w:val="0"/>
                          <w:sz w:val="16"/>
                          <w:szCs w:val="16"/>
                          <w:lang w:val="en-IN"/>
                        </w:rPr>
                        <w:t>lr</w:t>
                      </w:r>
                      <w:proofErr w:type="spellEnd"/>
                      <w:r w:rsidRPr="00D71DE1">
                        <w:rPr>
                          <w:rFonts w:ascii="Segoe Fluent Icons" w:hAnsi="Segoe Fluent Icons"/>
                          <w:i w:val="0"/>
                          <w:iCs w:val="0"/>
                          <w:sz w:val="16"/>
                          <w:szCs w:val="16"/>
                          <w:lang w:val="en-IN"/>
                        </w:rPr>
                        <w:t>=0.0005)</w:t>
                      </w:r>
                    </w:p>
                    <w:p w14:paraId="3831F656" w14:textId="77777777" w:rsidR="00D71DE1" w:rsidRPr="00D71DE1" w:rsidRDefault="00D71DE1" w:rsidP="00D71DE1">
                      <w:pPr>
                        <w:rPr>
                          <w:rFonts w:ascii="Segoe Fluent Icons" w:hAnsi="Segoe Fluent Icons"/>
                          <w:i w:val="0"/>
                          <w:iCs w:val="0"/>
                          <w:sz w:val="16"/>
                          <w:szCs w:val="16"/>
                          <w:lang w:val="en-IN"/>
                        </w:rPr>
                      </w:pPr>
                      <w:r w:rsidRPr="00D71DE1">
                        <w:rPr>
                          <w:rFonts w:ascii="Segoe Fluent Icons" w:hAnsi="Segoe Fluent Icons"/>
                          <w:i w:val="0"/>
                          <w:iCs w:val="0"/>
                          <w:sz w:val="16"/>
                          <w:szCs w:val="16"/>
                          <w:lang w:val="en-IN"/>
                        </w:rPr>
                        <w:t xml:space="preserve">    - Binary </w:t>
                      </w:r>
                      <w:proofErr w:type="spellStart"/>
                      <w:r w:rsidRPr="00D71DE1">
                        <w:rPr>
                          <w:rFonts w:ascii="Segoe Fluent Icons" w:hAnsi="Segoe Fluent Icons"/>
                          <w:i w:val="0"/>
                          <w:iCs w:val="0"/>
                          <w:sz w:val="16"/>
                          <w:szCs w:val="16"/>
                          <w:lang w:val="en-IN"/>
                        </w:rPr>
                        <w:t>crossentropy</w:t>
                      </w:r>
                      <w:proofErr w:type="spellEnd"/>
                      <w:r w:rsidRPr="00D71DE1">
                        <w:rPr>
                          <w:rFonts w:ascii="Segoe Fluent Icons" w:hAnsi="Segoe Fluent Icons"/>
                          <w:i w:val="0"/>
                          <w:iCs w:val="0"/>
                          <w:sz w:val="16"/>
                          <w:szCs w:val="16"/>
                          <w:lang w:val="en-IN"/>
                        </w:rPr>
                        <w:t xml:space="preserve"> loss</w:t>
                      </w:r>
                    </w:p>
                    <w:p w14:paraId="6FC41FA7" w14:textId="77777777" w:rsidR="00D71DE1" w:rsidRPr="00D71DE1" w:rsidRDefault="00D71DE1" w:rsidP="00D71DE1">
                      <w:pPr>
                        <w:rPr>
                          <w:rFonts w:ascii="Segoe Fluent Icons" w:hAnsi="Segoe Fluent Icons"/>
                          <w:i w:val="0"/>
                          <w:iCs w:val="0"/>
                          <w:sz w:val="16"/>
                          <w:szCs w:val="16"/>
                          <w:lang w:val="en-IN"/>
                        </w:rPr>
                      </w:pPr>
                      <w:r w:rsidRPr="00D71DE1">
                        <w:rPr>
                          <w:rFonts w:ascii="Segoe Fluent Icons" w:hAnsi="Segoe Fluent Icons"/>
                          <w:i w:val="0"/>
                          <w:iCs w:val="0"/>
                          <w:sz w:val="16"/>
                          <w:szCs w:val="16"/>
                          <w:lang w:val="en-IN"/>
                        </w:rPr>
                        <w:t xml:space="preserve">    - Accuracy, Precision, Recall as metrics</w:t>
                      </w:r>
                    </w:p>
                    <w:p w14:paraId="51FF29E0" w14:textId="77777777" w:rsidR="00D71DE1" w:rsidRPr="00D71DE1" w:rsidRDefault="00D71DE1" w:rsidP="00D71DE1">
                      <w:pPr>
                        <w:rPr>
                          <w:rFonts w:ascii="Segoe Fluent Icons" w:hAnsi="Segoe Fluent Icons"/>
                          <w:i w:val="0"/>
                          <w:iCs w:val="0"/>
                          <w:sz w:val="16"/>
                          <w:szCs w:val="16"/>
                          <w:lang w:val="en-IN"/>
                        </w:rPr>
                      </w:pPr>
                      <w:r w:rsidRPr="00D71DE1">
                        <w:rPr>
                          <w:rFonts w:ascii="Segoe Fluent Icons" w:hAnsi="Segoe Fluent Icons"/>
                          <w:i w:val="0"/>
                          <w:iCs w:val="0"/>
                          <w:sz w:val="16"/>
                          <w:szCs w:val="16"/>
                          <w:lang w:val="en-IN"/>
                        </w:rPr>
                        <w:t xml:space="preserve">    - Class weights to penalize false negatives (1:8 ratio)</w:t>
                      </w:r>
                    </w:p>
                    <w:p w14:paraId="44F658E8" w14:textId="3DE8EB26" w:rsidR="00D71DE1" w:rsidRPr="00D71DE1" w:rsidRDefault="00D71DE1" w:rsidP="00D71DE1">
                      <w:pPr>
                        <w:rPr>
                          <w:rFonts w:ascii="Segoe Fluent Icons" w:hAnsi="Segoe Fluent Icons"/>
                          <w:i w:val="0"/>
                          <w:iCs w:val="0"/>
                          <w:sz w:val="16"/>
                          <w:szCs w:val="16"/>
                          <w:lang w:val="en-IN"/>
                        </w:rPr>
                      </w:pPr>
                      <w:r w:rsidRPr="00D71DE1">
                        <w:rPr>
                          <w:rFonts w:ascii="Segoe Fluent Icons" w:hAnsi="Segoe Fluent Icons"/>
                          <w:i w:val="0"/>
                          <w:iCs w:val="0"/>
                          <w:sz w:val="16"/>
                          <w:szCs w:val="16"/>
                          <w:lang w:val="en-IN"/>
                        </w:rPr>
                        <w:t>Train model with early stopping, 200 epochs, batch size 8</w:t>
                      </w:r>
                    </w:p>
                    <w:p w14:paraId="39BD90A7" w14:textId="723C539C" w:rsidR="00D71DE1" w:rsidRPr="00D71DE1" w:rsidRDefault="00D71DE1" w:rsidP="00D71DE1">
                      <w:pPr>
                        <w:rPr>
                          <w:rFonts w:ascii="Segoe Fluent Icons" w:hAnsi="Segoe Fluent Icons"/>
                          <w:i w:val="0"/>
                          <w:iCs w:val="0"/>
                          <w:sz w:val="16"/>
                          <w:szCs w:val="16"/>
                          <w:lang w:val="en-IN"/>
                        </w:rPr>
                      </w:pPr>
                      <w:r w:rsidRPr="00D71DE1">
                        <w:rPr>
                          <w:rFonts w:ascii="Segoe Fluent Icons" w:hAnsi="Segoe Fluent Icons"/>
                          <w:i w:val="0"/>
                          <w:iCs w:val="0"/>
                          <w:sz w:val="16"/>
                          <w:szCs w:val="16"/>
                          <w:lang w:val="en-IN"/>
                        </w:rPr>
                        <w:t>Predict probabilities on test set</w:t>
                      </w:r>
                    </w:p>
                    <w:p w14:paraId="38631E60" w14:textId="14EC21A2" w:rsidR="00D71DE1" w:rsidRPr="00D71DE1" w:rsidRDefault="00D71DE1" w:rsidP="00D71DE1">
                      <w:pPr>
                        <w:rPr>
                          <w:rFonts w:ascii="Segoe Fluent Icons" w:hAnsi="Segoe Fluent Icons"/>
                          <w:i w:val="0"/>
                          <w:iCs w:val="0"/>
                          <w:sz w:val="16"/>
                          <w:szCs w:val="16"/>
                          <w:lang w:val="en-IN"/>
                        </w:rPr>
                      </w:pPr>
                      <w:r w:rsidRPr="00D71DE1">
                        <w:rPr>
                          <w:rFonts w:ascii="Segoe Fluent Icons" w:hAnsi="Segoe Fluent Icons"/>
                          <w:i w:val="0"/>
                          <w:iCs w:val="0"/>
                          <w:sz w:val="16"/>
                          <w:szCs w:val="16"/>
                          <w:lang w:val="en-IN"/>
                        </w:rPr>
                        <w:t>Convert probabilities to binary predictions using threshold = 0.2</w:t>
                      </w:r>
                    </w:p>
                    <w:p w14:paraId="5D87CB43" w14:textId="1D581289" w:rsidR="00D71DE1" w:rsidRPr="00D71DE1" w:rsidRDefault="00D71DE1" w:rsidP="00D71DE1">
                      <w:pPr>
                        <w:rPr>
                          <w:rFonts w:ascii="Segoe Fluent Icons" w:hAnsi="Segoe Fluent Icons"/>
                          <w:i w:val="0"/>
                          <w:iCs w:val="0"/>
                          <w:sz w:val="16"/>
                          <w:szCs w:val="16"/>
                          <w:lang w:val="en-IN"/>
                        </w:rPr>
                      </w:pPr>
                      <w:r w:rsidRPr="00D71DE1">
                        <w:rPr>
                          <w:rFonts w:ascii="Segoe Fluent Icons" w:hAnsi="Segoe Fluent Icons"/>
                          <w:i w:val="0"/>
                          <w:iCs w:val="0"/>
                          <w:sz w:val="16"/>
                          <w:szCs w:val="16"/>
                          <w:lang w:val="en-IN"/>
                        </w:rPr>
                        <w:t xml:space="preserve"> Output confusion matrix and classification report</w:t>
                      </w:r>
                    </w:p>
                  </w:txbxContent>
                </v:textbox>
                <w10:wrap type="square" anchorx="margin" anchory="margin"/>
              </v:rect>
            </w:pict>
          </mc:Fallback>
        </mc:AlternateContent>
      </w:r>
    </w:p>
    <w:p w14:paraId="16078C75" w14:textId="3FD80D92" w:rsidR="00352549" w:rsidRDefault="00352549" w:rsidP="00E55989">
      <w:pPr>
        <w:pStyle w:val="NormalWeb"/>
        <w:rPr>
          <w:sz w:val="20"/>
          <w:szCs w:val="20"/>
        </w:rPr>
      </w:pPr>
    </w:p>
    <w:p w14:paraId="440ACBED" w14:textId="776EB741" w:rsidR="00352549" w:rsidRDefault="00352549" w:rsidP="00E55989">
      <w:pPr>
        <w:pStyle w:val="NormalWeb"/>
        <w:rPr>
          <w:sz w:val="20"/>
          <w:szCs w:val="20"/>
        </w:rPr>
      </w:pPr>
    </w:p>
    <w:p w14:paraId="0139C843" w14:textId="46034A27" w:rsidR="00352549" w:rsidRDefault="00352549" w:rsidP="00E55989">
      <w:pPr>
        <w:pStyle w:val="NormalWeb"/>
        <w:rPr>
          <w:sz w:val="20"/>
          <w:szCs w:val="20"/>
        </w:rPr>
      </w:pPr>
    </w:p>
    <w:p w14:paraId="2A184DE0" w14:textId="65DE23C8" w:rsidR="00352549" w:rsidRDefault="00352549" w:rsidP="00E55989">
      <w:pPr>
        <w:pStyle w:val="NormalWeb"/>
        <w:rPr>
          <w:sz w:val="20"/>
          <w:szCs w:val="20"/>
        </w:rPr>
      </w:pPr>
    </w:p>
    <w:p w14:paraId="4E223A7D" w14:textId="51291C3B" w:rsidR="00A23326" w:rsidRDefault="00A23326" w:rsidP="00E55989">
      <w:pPr>
        <w:pStyle w:val="NormalWeb"/>
        <w:rPr>
          <w:rFonts w:ascii="Arial" w:hAnsi="Arial" w:cs="Arial"/>
          <w:sz w:val="20"/>
          <w:szCs w:val="20"/>
        </w:rPr>
      </w:pPr>
    </w:p>
    <w:p w14:paraId="2B0B1FDD" w14:textId="3BC834E3" w:rsidR="00352549" w:rsidRPr="00352549" w:rsidRDefault="00352549" w:rsidP="00E55989">
      <w:pPr>
        <w:pStyle w:val="NormalWeb"/>
        <w:rPr>
          <w:rFonts w:ascii="Arial" w:hAnsi="Arial" w:cs="Arial"/>
          <w:sz w:val="20"/>
          <w:szCs w:val="20"/>
        </w:rPr>
      </w:pPr>
    </w:p>
    <w:p w14:paraId="4ECF0B7D" w14:textId="55F594F2" w:rsidR="00A0611D" w:rsidRDefault="00A0611D" w:rsidP="00352549">
      <w:pPr>
        <w:rPr>
          <w:rFonts w:ascii="Arial" w:hAnsi="Arial" w:cs="Arial"/>
          <w:i w:val="0"/>
          <w:iCs w:val="0"/>
          <w:color w:val="000000" w:themeColor="text1"/>
        </w:rPr>
      </w:pPr>
    </w:p>
    <w:p w14:paraId="28B6AAF9" w14:textId="76065C66" w:rsidR="001F3B09" w:rsidRDefault="001F3B09" w:rsidP="00352549">
      <w:pPr>
        <w:rPr>
          <w:rFonts w:ascii="Arial" w:hAnsi="Arial" w:cs="Arial"/>
          <w:i w:val="0"/>
          <w:iCs w:val="0"/>
          <w:color w:val="000000" w:themeColor="text1"/>
        </w:rPr>
      </w:pPr>
    </w:p>
    <w:p w14:paraId="2001654A" w14:textId="77777777" w:rsidR="00D71DE1" w:rsidRDefault="00D71DE1" w:rsidP="00D71DE1">
      <w:pPr>
        <w:pStyle w:val="NoSpacing"/>
      </w:pPr>
    </w:p>
    <w:p w14:paraId="01B16413" w14:textId="77777777" w:rsidR="00D71DE1" w:rsidRPr="00D71DE1" w:rsidRDefault="00D71DE1" w:rsidP="00D71DE1"/>
    <w:p w14:paraId="35E39D13" w14:textId="3AA3264F" w:rsidR="004B5529" w:rsidRPr="00E31114" w:rsidRDefault="00E31114">
      <w:pPr>
        <w:pStyle w:val="Heading1"/>
        <w:rPr>
          <w:rFonts w:ascii="Arial" w:hAnsi="Arial" w:cs="Arial"/>
          <w:i w:val="0"/>
          <w:iCs w:val="0"/>
          <w:color w:val="000000" w:themeColor="text1"/>
        </w:rPr>
      </w:pPr>
      <w:r w:rsidRPr="00E31114">
        <w:rPr>
          <w:rFonts w:ascii="Arial" w:hAnsi="Arial" w:cs="Arial"/>
          <w:i w:val="0"/>
          <w:iCs w:val="0"/>
          <w:color w:val="000000" w:themeColor="text1"/>
        </w:rPr>
        <w:lastRenderedPageBreak/>
        <w:t>2. Justification for Model Choice</w:t>
      </w:r>
    </w:p>
    <w:p w14:paraId="780DB871" w14:textId="77777777" w:rsidR="004B5529" w:rsidRDefault="00E31114">
      <w:pPr>
        <w:rPr>
          <w:rFonts w:ascii="Arial" w:hAnsi="Arial" w:cs="Arial"/>
          <w:i w:val="0"/>
          <w:iCs w:val="0"/>
          <w:color w:val="000000" w:themeColor="text1"/>
        </w:rPr>
      </w:pPr>
      <w:r w:rsidRPr="00E31114">
        <w:rPr>
          <w:rFonts w:ascii="Arial" w:hAnsi="Arial" w:cs="Arial"/>
          <w:i w:val="0"/>
          <w:iCs w:val="0"/>
          <w:color w:val="000000" w:themeColor="text1"/>
        </w:rPr>
        <w:t>Explain why you selected this specific model type (e.g., logistic regression, decision tree, neural network). Consider:</w:t>
      </w:r>
      <w:r w:rsidRPr="00E31114">
        <w:rPr>
          <w:rFonts w:ascii="Arial" w:hAnsi="Arial" w:cs="Arial"/>
          <w:i w:val="0"/>
          <w:iCs w:val="0"/>
          <w:color w:val="000000" w:themeColor="text1"/>
        </w:rPr>
        <w:br/>
        <w:t>- Accuracy</w:t>
      </w:r>
      <w:r w:rsidRPr="00E31114">
        <w:rPr>
          <w:rFonts w:ascii="Arial" w:hAnsi="Arial" w:cs="Arial"/>
          <w:i w:val="0"/>
          <w:iCs w:val="0"/>
          <w:color w:val="000000" w:themeColor="text1"/>
        </w:rPr>
        <w:br/>
        <w:t>- Transparency</w:t>
      </w:r>
      <w:r w:rsidRPr="00E31114">
        <w:rPr>
          <w:rFonts w:ascii="Arial" w:hAnsi="Arial" w:cs="Arial"/>
          <w:i w:val="0"/>
          <w:iCs w:val="0"/>
          <w:color w:val="000000" w:themeColor="text1"/>
        </w:rPr>
        <w:br/>
        <w:t>- Ease of use or implementation</w:t>
      </w:r>
      <w:r w:rsidRPr="00E31114">
        <w:rPr>
          <w:rFonts w:ascii="Arial" w:hAnsi="Arial" w:cs="Arial"/>
          <w:i w:val="0"/>
          <w:iCs w:val="0"/>
          <w:color w:val="000000" w:themeColor="text1"/>
        </w:rPr>
        <w:br/>
        <w:t>- Relevance for financial prediction</w:t>
      </w:r>
      <w:r w:rsidRPr="00E31114">
        <w:rPr>
          <w:rFonts w:ascii="Arial" w:hAnsi="Arial" w:cs="Arial"/>
          <w:i w:val="0"/>
          <w:iCs w:val="0"/>
          <w:color w:val="000000" w:themeColor="text1"/>
        </w:rPr>
        <w:br/>
        <w:t xml:space="preserve">- Suitability for </w:t>
      </w:r>
      <w:proofErr w:type="spellStart"/>
      <w:r w:rsidRPr="00E31114">
        <w:rPr>
          <w:rFonts w:ascii="Arial" w:hAnsi="Arial" w:cs="Arial"/>
          <w:i w:val="0"/>
          <w:iCs w:val="0"/>
          <w:color w:val="000000" w:themeColor="text1"/>
        </w:rPr>
        <w:t>Geldium’s</w:t>
      </w:r>
      <w:proofErr w:type="spellEnd"/>
      <w:r w:rsidRPr="00E31114">
        <w:rPr>
          <w:rFonts w:ascii="Arial" w:hAnsi="Arial" w:cs="Arial"/>
          <w:i w:val="0"/>
          <w:iCs w:val="0"/>
          <w:color w:val="000000" w:themeColor="text1"/>
        </w:rPr>
        <w:t xml:space="preserve"> business needs</w:t>
      </w:r>
    </w:p>
    <w:p w14:paraId="77BA1890" w14:textId="77777777" w:rsidR="00815828" w:rsidRPr="00815828" w:rsidRDefault="00815828" w:rsidP="00815828">
      <w:pPr>
        <w:rPr>
          <w:rFonts w:ascii="Arial" w:hAnsi="Arial" w:cs="Arial"/>
          <w:i w:val="0"/>
          <w:iCs w:val="0"/>
          <w:color w:val="000000" w:themeColor="text1"/>
          <w:lang w:val="en-IN"/>
        </w:rPr>
      </w:pPr>
      <w:r w:rsidRPr="00815828">
        <w:rPr>
          <w:rFonts w:ascii="Arial" w:hAnsi="Arial" w:cs="Arial"/>
          <w:i w:val="0"/>
          <w:iCs w:val="0"/>
          <w:color w:val="000000" w:themeColor="text1"/>
          <w:lang w:val="en-IN"/>
        </w:rPr>
        <w:t xml:space="preserve">For the delinquent dataset, where a delinquent account is represented by 1 and a non-delinquent account by 0, I evaluated multiple model types for classification, including </w:t>
      </w:r>
      <w:r w:rsidRPr="00815828">
        <w:rPr>
          <w:rFonts w:ascii="Arial" w:hAnsi="Arial" w:cs="Arial"/>
          <w:b/>
          <w:bCs/>
          <w:i w:val="0"/>
          <w:iCs w:val="0"/>
          <w:color w:val="000000" w:themeColor="text1"/>
          <w:lang w:val="en-IN"/>
        </w:rPr>
        <w:t>decision trees, logistic regression, and a simple neural network</w:t>
      </w:r>
      <w:r w:rsidRPr="00815828">
        <w:rPr>
          <w:rFonts w:ascii="Arial" w:hAnsi="Arial" w:cs="Arial"/>
          <w:i w:val="0"/>
          <w:iCs w:val="0"/>
          <w:color w:val="000000" w:themeColor="text1"/>
          <w:lang w:val="en-IN"/>
        </w:rPr>
        <w:t>. The choice of logistic regression as the preferred model was based on several factors:</w:t>
      </w:r>
    </w:p>
    <w:p w14:paraId="394D5535" w14:textId="77777777" w:rsidR="00815828" w:rsidRPr="00815828" w:rsidRDefault="00815828" w:rsidP="00815828">
      <w:pPr>
        <w:numPr>
          <w:ilvl w:val="0"/>
          <w:numId w:val="13"/>
        </w:numPr>
        <w:rPr>
          <w:rFonts w:ascii="Arial" w:hAnsi="Arial" w:cs="Arial"/>
          <w:i w:val="0"/>
          <w:iCs w:val="0"/>
          <w:color w:val="000000" w:themeColor="text1"/>
          <w:lang w:val="en-IN"/>
        </w:rPr>
      </w:pPr>
      <w:r w:rsidRPr="00815828">
        <w:rPr>
          <w:rFonts w:ascii="Arial" w:hAnsi="Arial" w:cs="Arial"/>
          <w:b/>
          <w:bCs/>
          <w:i w:val="0"/>
          <w:iCs w:val="0"/>
          <w:color w:val="000000" w:themeColor="text1"/>
          <w:lang w:val="en-IN"/>
        </w:rPr>
        <w:t>Accuracy:</w:t>
      </w:r>
      <w:r w:rsidRPr="00815828">
        <w:rPr>
          <w:rFonts w:ascii="Arial" w:hAnsi="Arial" w:cs="Arial"/>
          <w:i w:val="0"/>
          <w:iCs w:val="0"/>
          <w:color w:val="000000" w:themeColor="text1"/>
          <w:lang w:val="en-IN"/>
        </w:rPr>
        <w:t xml:space="preserve"> Among the models tested, logistic regression provided the best balance of accuracy and recall, making it effective in correctly identifying delinquent accounts while minimizing false negatives. This is crucial in financial settings where missing a delinquent account can have significant implications.</w:t>
      </w:r>
    </w:p>
    <w:p w14:paraId="66CAA6B2" w14:textId="77777777" w:rsidR="00815828" w:rsidRPr="00815828" w:rsidRDefault="00815828" w:rsidP="00815828">
      <w:pPr>
        <w:numPr>
          <w:ilvl w:val="0"/>
          <w:numId w:val="13"/>
        </w:numPr>
        <w:rPr>
          <w:rFonts w:ascii="Arial" w:hAnsi="Arial" w:cs="Arial"/>
          <w:i w:val="0"/>
          <w:iCs w:val="0"/>
          <w:color w:val="000000" w:themeColor="text1"/>
          <w:lang w:val="en-IN"/>
        </w:rPr>
      </w:pPr>
      <w:r w:rsidRPr="00815828">
        <w:rPr>
          <w:rFonts w:ascii="Arial" w:hAnsi="Arial" w:cs="Arial"/>
          <w:b/>
          <w:bCs/>
          <w:i w:val="0"/>
          <w:iCs w:val="0"/>
          <w:color w:val="000000" w:themeColor="text1"/>
          <w:lang w:val="en-IN"/>
        </w:rPr>
        <w:t>Transparency:</w:t>
      </w:r>
      <w:r w:rsidRPr="00815828">
        <w:rPr>
          <w:rFonts w:ascii="Arial" w:hAnsi="Arial" w:cs="Arial"/>
          <w:i w:val="0"/>
          <w:iCs w:val="0"/>
          <w:color w:val="000000" w:themeColor="text1"/>
          <w:lang w:val="en-IN"/>
        </w:rPr>
        <w:t xml:space="preserve"> Logistic regression is highly interpretable. Its coefficients clearly indicate the influence of each feature on the probability of delinquency, which is valuable for explaining predictions to stakeholders and complying with regulatory requirements. Decision trees are also interpretable but tend to overfit, and neural networks are largely black-box models.</w:t>
      </w:r>
    </w:p>
    <w:p w14:paraId="0769EFB5" w14:textId="77777777" w:rsidR="00815828" w:rsidRPr="00815828" w:rsidRDefault="00815828" w:rsidP="00815828">
      <w:pPr>
        <w:numPr>
          <w:ilvl w:val="0"/>
          <w:numId w:val="13"/>
        </w:numPr>
        <w:rPr>
          <w:rFonts w:ascii="Arial" w:hAnsi="Arial" w:cs="Arial"/>
          <w:i w:val="0"/>
          <w:iCs w:val="0"/>
          <w:color w:val="000000" w:themeColor="text1"/>
          <w:lang w:val="en-IN"/>
        </w:rPr>
      </w:pPr>
      <w:r w:rsidRPr="00815828">
        <w:rPr>
          <w:rFonts w:ascii="Arial" w:hAnsi="Arial" w:cs="Arial"/>
          <w:b/>
          <w:bCs/>
          <w:i w:val="0"/>
          <w:iCs w:val="0"/>
          <w:color w:val="000000" w:themeColor="text1"/>
          <w:lang w:val="en-IN"/>
        </w:rPr>
        <w:t>Ease of Use / Implementation:</w:t>
      </w:r>
      <w:r w:rsidRPr="00815828">
        <w:rPr>
          <w:rFonts w:ascii="Arial" w:hAnsi="Arial" w:cs="Arial"/>
          <w:i w:val="0"/>
          <w:iCs w:val="0"/>
          <w:color w:val="000000" w:themeColor="text1"/>
          <w:lang w:val="en-IN"/>
        </w:rPr>
        <w:t xml:space="preserve"> Logistic regression is straightforward to implement and computationally efficient, which allows for quick model training and easier integration into </w:t>
      </w:r>
      <w:proofErr w:type="spellStart"/>
      <w:r w:rsidRPr="00815828">
        <w:rPr>
          <w:rFonts w:ascii="Arial" w:hAnsi="Arial" w:cs="Arial"/>
          <w:i w:val="0"/>
          <w:iCs w:val="0"/>
          <w:color w:val="000000" w:themeColor="text1"/>
          <w:lang w:val="en-IN"/>
        </w:rPr>
        <w:t>Geldium’s</w:t>
      </w:r>
      <w:proofErr w:type="spellEnd"/>
      <w:r w:rsidRPr="00815828">
        <w:rPr>
          <w:rFonts w:ascii="Arial" w:hAnsi="Arial" w:cs="Arial"/>
          <w:i w:val="0"/>
          <w:iCs w:val="0"/>
          <w:color w:val="000000" w:themeColor="text1"/>
          <w:lang w:val="en-IN"/>
        </w:rPr>
        <w:t xml:space="preserve"> existing systems. Neural networks require more tuning and computational resources, while decision trees require careful pruning to avoid overfitting.</w:t>
      </w:r>
    </w:p>
    <w:p w14:paraId="061D9B98" w14:textId="77777777" w:rsidR="00815828" w:rsidRPr="00815828" w:rsidRDefault="00815828" w:rsidP="00815828">
      <w:pPr>
        <w:numPr>
          <w:ilvl w:val="0"/>
          <w:numId w:val="13"/>
        </w:numPr>
        <w:rPr>
          <w:rFonts w:ascii="Arial" w:hAnsi="Arial" w:cs="Arial"/>
          <w:i w:val="0"/>
          <w:iCs w:val="0"/>
          <w:color w:val="000000" w:themeColor="text1"/>
          <w:lang w:val="en-IN"/>
        </w:rPr>
      </w:pPr>
      <w:r w:rsidRPr="00815828">
        <w:rPr>
          <w:rFonts w:ascii="Arial" w:hAnsi="Arial" w:cs="Arial"/>
          <w:b/>
          <w:bCs/>
          <w:i w:val="0"/>
          <w:iCs w:val="0"/>
          <w:color w:val="000000" w:themeColor="text1"/>
          <w:lang w:val="en-IN"/>
        </w:rPr>
        <w:t>Relevance for Financial Prediction:</w:t>
      </w:r>
      <w:r w:rsidRPr="00815828">
        <w:rPr>
          <w:rFonts w:ascii="Arial" w:hAnsi="Arial" w:cs="Arial"/>
          <w:i w:val="0"/>
          <w:iCs w:val="0"/>
          <w:color w:val="000000" w:themeColor="text1"/>
          <w:lang w:val="en-IN"/>
        </w:rPr>
        <w:t xml:space="preserve"> Logistic regression is widely used in credit scoring and financial risk </w:t>
      </w:r>
      <w:proofErr w:type="spellStart"/>
      <w:r w:rsidRPr="00815828">
        <w:rPr>
          <w:rFonts w:ascii="Arial" w:hAnsi="Arial" w:cs="Arial"/>
          <w:i w:val="0"/>
          <w:iCs w:val="0"/>
          <w:color w:val="000000" w:themeColor="text1"/>
          <w:lang w:val="en-IN"/>
        </w:rPr>
        <w:t>modeling</w:t>
      </w:r>
      <w:proofErr w:type="spellEnd"/>
      <w:r w:rsidRPr="00815828">
        <w:rPr>
          <w:rFonts w:ascii="Arial" w:hAnsi="Arial" w:cs="Arial"/>
          <w:i w:val="0"/>
          <w:iCs w:val="0"/>
          <w:color w:val="000000" w:themeColor="text1"/>
          <w:lang w:val="en-IN"/>
        </w:rPr>
        <w:t xml:space="preserve"> due to its probabilistic output and ability to handle binary outcomes effectively. It allows </w:t>
      </w:r>
      <w:proofErr w:type="spellStart"/>
      <w:r w:rsidRPr="00815828">
        <w:rPr>
          <w:rFonts w:ascii="Arial" w:hAnsi="Arial" w:cs="Arial"/>
          <w:i w:val="0"/>
          <w:iCs w:val="0"/>
          <w:color w:val="000000" w:themeColor="text1"/>
          <w:lang w:val="en-IN"/>
        </w:rPr>
        <w:t>Geldium</w:t>
      </w:r>
      <w:proofErr w:type="spellEnd"/>
      <w:r w:rsidRPr="00815828">
        <w:rPr>
          <w:rFonts w:ascii="Arial" w:hAnsi="Arial" w:cs="Arial"/>
          <w:i w:val="0"/>
          <w:iCs w:val="0"/>
          <w:color w:val="000000" w:themeColor="text1"/>
          <w:lang w:val="en-IN"/>
        </w:rPr>
        <w:t xml:space="preserve"> to predict the likelihood of delinquency for each account.</w:t>
      </w:r>
    </w:p>
    <w:p w14:paraId="0A2D1BCC" w14:textId="4A4BE16D" w:rsidR="00E2047F" w:rsidRPr="00815828" w:rsidRDefault="00815828" w:rsidP="00815828">
      <w:pPr>
        <w:numPr>
          <w:ilvl w:val="0"/>
          <w:numId w:val="13"/>
        </w:numPr>
        <w:rPr>
          <w:rFonts w:ascii="Arial" w:hAnsi="Arial" w:cs="Arial"/>
          <w:i w:val="0"/>
          <w:iCs w:val="0"/>
          <w:color w:val="000000" w:themeColor="text1"/>
        </w:rPr>
      </w:pPr>
      <w:r w:rsidRPr="00815828">
        <w:rPr>
          <w:rFonts w:ascii="Arial" w:hAnsi="Arial" w:cs="Arial"/>
          <w:b/>
          <w:bCs/>
          <w:i w:val="0"/>
          <w:iCs w:val="0"/>
          <w:color w:val="000000" w:themeColor="text1"/>
          <w:lang w:val="en-IN"/>
        </w:rPr>
        <w:t xml:space="preserve">Suitability for </w:t>
      </w:r>
      <w:proofErr w:type="spellStart"/>
      <w:r w:rsidRPr="00815828">
        <w:rPr>
          <w:rFonts w:ascii="Arial" w:hAnsi="Arial" w:cs="Arial"/>
          <w:b/>
          <w:bCs/>
          <w:i w:val="0"/>
          <w:iCs w:val="0"/>
          <w:color w:val="000000" w:themeColor="text1"/>
          <w:lang w:val="en-IN"/>
        </w:rPr>
        <w:t>Geldium’s</w:t>
      </w:r>
      <w:proofErr w:type="spellEnd"/>
      <w:r w:rsidRPr="00815828">
        <w:rPr>
          <w:rFonts w:ascii="Arial" w:hAnsi="Arial" w:cs="Arial"/>
          <w:b/>
          <w:bCs/>
          <w:i w:val="0"/>
          <w:iCs w:val="0"/>
          <w:color w:val="000000" w:themeColor="text1"/>
          <w:lang w:val="en-IN"/>
        </w:rPr>
        <w:t xml:space="preserve"> Business Needs:</w:t>
      </w:r>
      <w:r w:rsidRPr="00815828">
        <w:rPr>
          <w:rFonts w:ascii="Arial" w:hAnsi="Arial" w:cs="Arial"/>
          <w:i w:val="0"/>
          <w:iCs w:val="0"/>
          <w:color w:val="000000" w:themeColor="text1"/>
          <w:lang w:val="en-IN"/>
        </w:rPr>
        <w:t xml:space="preserve"> Given </w:t>
      </w:r>
      <w:proofErr w:type="spellStart"/>
      <w:r w:rsidRPr="00815828">
        <w:rPr>
          <w:rFonts w:ascii="Arial" w:hAnsi="Arial" w:cs="Arial"/>
          <w:i w:val="0"/>
          <w:iCs w:val="0"/>
          <w:color w:val="000000" w:themeColor="text1"/>
          <w:lang w:val="en-IN"/>
        </w:rPr>
        <w:t>Geldium’s</w:t>
      </w:r>
      <w:proofErr w:type="spellEnd"/>
      <w:r w:rsidRPr="00815828">
        <w:rPr>
          <w:rFonts w:ascii="Arial" w:hAnsi="Arial" w:cs="Arial"/>
          <w:i w:val="0"/>
          <w:iCs w:val="0"/>
          <w:color w:val="000000" w:themeColor="text1"/>
          <w:lang w:val="en-IN"/>
        </w:rPr>
        <w:t xml:space="preserve"> need for actionable insights with clear explanations, logistic regression strikes the best balance between </w:t>
      </w:r>
      <w:r w:rsidRPr="00815828">
        <w:rPr>
          <w:rFonts w:ascii="Arial" w:hAnsi="Arial" w:cs="Arial"/>
          <w:b/>
          <w:bCs/>
          <w:i w:val="0"/>
          <w:iCs w:val="0"/>
          <w:color w:val="000000" w:themeColor="text1"/>
          <w:lang w:val="en-IN"/>
        </w:rPr>
        <w:t>predictive performance</w:t>
      </w:r>
      <w:r w:rsidRPr="00815828">
        <w:rPr>
          <w:rFonts w:ascii="Arial" w:hAnsi="Arial" w:cs="Arial"/>
          <w:i w:val="0"/>
          <w:iCs w:val="0"/>
          <w:color w:val="000000" w:themeColor="text1"/>
          <w:lang w:val="en-IN"/>
        </w:rPr>
        <w:t xml:space="preserve"> and </w:t>
      </w:r>
      <w:r w:rsidRPr="00815828">
        <w:rPr>
          <w:rFonts w:ascii="Arial" w:hAnsi="Arial" w:cs="Arial"/>
          <w:b/>
          <w:bCs/>
          <w:i w:val="0"/>
          <w:iCs w:val="0"/>
          <w:color w:val="000000" w:themeColor="text1"/>
          <w:lang w:val="en-IN"/>
        </w:rPr>
        <w:t>interpretability</w:t>
      </w:r>
      <w:r w:rsidRPr="00815828">
        <w:rPr>
          <w:rFonts w:ascii="Arial" w:hAnsi="Arial" w:cs="Arial"/>
          <w:i w:val="0"/>
          <w:iCs w:val="0"/>
          <w:color w:val="000000" w:themeColor="text1"/>
          <w:lang w:val="en-IN"/>
        </w:rPr>
        <w:t>, ensuring decisions based on model outputs are reliable and justifiable.</w:t>
      </w:r>
    </w:p>
    <w:p w14:paraId="10E007DE" w14:textId="2C991F90" w:rsidR="004B5529" w:rsidRPr="00E31114" w:rsidRDefault="00E31114">
      <w:pPr>
        <w:pStyle w:val="Heading1"/>
        <w:rPr>
          <w:rFonts w:ascii="Arial" w:hAnsi="Arial" w:cs="Arial"/>
          <w:i w:val="0"/>
          <w:iCs w:val="0"/>
          <w:color w:val="000000" w:themeColor="text1"/>
        </w:rPr>
      </w:pPr>
      <w:r w:rsidRPr="00E31114">
        <w:rPr>
          <w:rFonts w:ascii="Arial" w:hAnsi="Arial" w:cs="Arial"/>
          <w:i w:val="0"/>
          <w:iCs w:val="0"/>
          <w:color w:val="000000" w:themeColor="text1"/>
        </w:rPr>
        <w:t>3. Evaluation Strategy</w:t>
      </w:r>
    </w:p>
    <w:p w14:paraId="7D9A8D63" w14:textId="77777777" w:rsidR="004B5529" w:rsidRDefault="00E31114">
      <w:pPr>
        <w:rPr>
          <w:rFonts w:ascii="Arial" w:hAnsi="Arial" w:cs="Arial"/>
          <w:i w:val="0"/>
          <w:iCs w:val="0"/>
          <w:color w:val="000000" w:themeColor="text1"/>
        </w:rPr>
      </w:pPr>
      <w:r w:rsidRPr="00E31114">
        <w:rPr>
          <w:rFonts w:ascii="Arial" w:hAnsi="Arial" w:cs="Arial"/>
          <w:i w:val="0"/>
          <w:iCs w:val="0"/>
          <w:color w:val="000000" w:themeColor="text1"/>
        </w:rPr>
        <w:t>Outline how you would evaluate your model’s performance. Include:</w:t>
      </w:r>
      <w:r w:rsidRPr="00E31114">
        <w:rPr>
          <w:rFonts w:ascii="Arial" w:hAnsi="Arial" w:cs="Arial"/>
          <w:i w:val="0"/>
          <w:iCs w:val="0"/>
          <w:color w:val="000000" w:themeColor="text1"/>
        </w:rPr>
        <w:br/>
        <w:t>- Which metrics you would use (e.g., accuracy, precision, recall, F1 score, AUC)</w:t>
      </w:r>
      <w:r w:rsidRPr="00E31114">
        <w:rPr>
          <w:rFonts w:ascii="Arial" w:hAnsi="Arial" w:cs="Arial"/>
          <w:i w:val="0"/>
          <w:iCs w:val="0"/>
          <w:color w:val="000000" w:themeColor="text1"/>
        </w:rPr>
        <w:br/>
        <w:t>- How you would interpret those metrics</w:t>
      </w:r>
      <w:r w:rsidRPr="00E31114">
        <w:rPr>
          <w:rFonts w:ascii="Arial" w:hAnsi="Arial" w:cs="Arial"/>
          <w:i w:val="0"/>
          <w:iCs w:val="0"/>
          <w:color w:val="000000" w:themeColor="text1"/>
        </w:rPr>
        <w:br/>
        <w:t>- Any plans to detect or reduce bias in your model</w:t>
      </w:r>
      <w:r w:rsidRPr="00E31114">
        <w:rPr>
          <w:rFonts w:ascii="Arial" w:hAnsi="Arial" w:cs="Arial"/>
          <w:i w:val="0"/>
          <w:iCs w:val="0"/>
          <w:color w:val="000000" w:themeColor="text1"/>
        </w:rPr>
        <w:br/>
        <w:t>- Ethical considerations in making predictions about customer financial behavior</w:t>
      </w:r>
    </w:p>
    <w:p w14:paraId="43C43CF0" w14:textId="77777777" w:rsidR="003D4174" w:rsidRPr="003D4174" w:rsidRDefault="003D4174" w:rsidP="003D4174">
      <w:pPr>
        <w:rPr>
          <w:rFonts w:ascii="Arial" w:hAnsi="Arial" w:cs="Arial"/>
          <w:i w:val="0"/>
          <w:iCs w:val="0"/>
          <w:color w:val="000000" w:themeColor="text1"/>
          <w:lang w:val="en-IN"/>
        </w:rPr>
      </w:pPr>
      <w:r w:rsidRPr="003D4174">
        <w:rPr>
          <w:rFonts w:ascii="Arial" w:hAnsi="Arial" w:cs="Arial"/>
          <w:b/>
          <w:bCs/>
          <w:i w:val="0"/>
          <w:iCs w:val="0"/>
          <w:color w:val="000000" w:themeColor="text1"/>
          <w:lang w:val="en-IN"/>
        </w:rPr>
        <w:lastRenderedPageBreak/>
        <w:t>1. Metrics Used:</w:t>
      </w:r>
      <w:r w:rsidRPr="003D4174">
        <w:rPr>
          <w:rFonts w:ascii="Arial" w:hAnsi="Arial" w:cs="Arial"/>
          <w:i w:val="0"/>
          <w:iCs w:val="0"/>
          <w:color w:val="000000" w:themeColor="text1"/>
          <w:lang w:val="en-IN"/>
        </w:rPr>
        <w:br/>
        <w:t>To evaluate the model, I would use the following metrics:</w:t>
      </w:r>
    </w:p>
    <w:p w14:paraId="5A62990E" w14:textId="77777777" w:rsidR="003D4174" w:rsidRPr="003D4174" w:rsidRDefault="003D4174" w:rsidP="003D4174">
      <w:pPr>
        <w:numPr>
          <w:ilvl w:val="0"/>
          <w:numId w:val="14"/>
        </w:numPr>
        <w:rPr>
          <w:rFonts w:ascii="Arial" w:hAnsi="Arial" w:cs="Arial"/>
          <w:i w:val="0"/>
          <w:iCs w:val="0"/>
          <w:color w:val="000000" w:themeColor="text1"/>
          <w:lang w:val="en-IN"/>
        </w:rPr>
      </w:pPr>
      <w:r w:rsidRPr="003D4174">
        <w:rPr>
          <w:rFonts w:ascii="Arial" w:hAnsi="Arial" w:cs="Arial"/>
          <w:b/>
          <w:bCs/>
          <w:i w:val="0"/>
          <w:iCs w:val="0"/>
          <w:color w:val="000000" w:themeColor="text1"/>
          <w:lang w:val="en-IN"/>
        </w:rPr>
        <w:t>Accuracy:</w:t>
      </w:r>
      <w:r w:rsidRPr="003D4174">
        <w:rPr>
          <w:rFonts w:ascii="Arial" w:hAnsi="Arial" w:cs="Arial"/>
          <w:i w:val="0"/>
          <w:iCs w:val="0"/>
          <w:color w:val="000000" w:themeColor="text1"/>
          <w:lang w:val="en-IN"/>
        </w:rPr>
        <w:t xml:space="preserve"> Measures the overall proportion of correct predictions. In this case, accuracy is 0.52, which is low, indicating that simple accuracy alone may not reflect the model’s effectiveness due to class imbalance.</w:t>
      </w:r>
    </w:p>
    <w:p w14:paraId="13968E12" w14:textId="77777777" w:rsidR="003D4174" w:rsidRPr="003D4174" w:rsidRDefault="003D4174" w:rsidP="003D4174">
      <w:pPr>
        <w:numPr>
          <w:ilvl w:val="0"/>
          <w:numId w:val="14"/>
        </w:numPr>
        <w:rPr>
          <w:rFonts w:ascii="Arial" w:hAnsi="Arial" w:cs="Arial"/>
          <w:i w:val="0"/>
          <w:iCs w:val="0"/>
          <w:color w:val="000000" w:themeColor="text1"/>
          <w:lang w:val="en-IN"/>
        </w:rPr>
      </w:pPr>
      <w:r w:rsidRPr="003D4174">
        <w:rPr>
          <w:rFonts w:ascii="Arial" w:hAnsi="Arial" w:cs="Arial"/>
          <w:b/>
          <w:bCs/>
          <w:i w:val="0"/>
          <w:iCs w:val="0"/>
          <w:color w:val="000000" w:themeColor="text1"/>
          <w:lang w:val="en-IN"/>
        </w:rPr>
        <w:t>Precision:</w:t>
      </w:r>
      <w:r w:rsidRPr="003D4174">
        <w:rPr>
          <w:rFonts w:ascii="Arial" w:hAnsi="Arial" w:cs="Arial"/>
          <w:i w:val="0"/>
          <w:iCs w:val="0"/>
          <w:color w:val="000000" w:themeColor="text1"/>
          <w:lang w:val="en-IN"/>
        </w:rPr>
        <w:t xml:space="preserve"> Measures how many of the predicted positive cases (delinquent accounts) are </w:t>
      </w:r>
      <w:proofErr w:type="gramStart"/>
      <w:r w:rsidRPr="003D4174">
        <w:rPr>
          <w:rFonts w:ascii="Arial" w:hAnsi="Arial" w:cs="Arial"/>
          <w:i w:val="0"/>
          <w:iCs w:val="0"/>
          <w:color w:val="000000" w:themeColor="text1"/>
          <w:lang w:val="en-IN"/>
        </w:rPr>
        <w:t>actually positive</w:t>
      </w:r>
      <w:proofErr w:type="gramEnd"/>
      <w:r w:rsidRPr="003D4174">
        <w:rPr>
          <w:rFonts w:ascii="Arial" w:hAnsi="Arial" w:cs="Arial"/>
          <w:i w:val="0"/>
          <w:iCs w:val="0"/>
          <w:color w:val="000000" w:themeColor="text1"/>
          <w:lang w:val="en-IN"/>
        </w:rPr>
        <w:t>. For class 1 (delinquent), precision is 0.20, indicating many false positives.</w:t>
      </w:r>
    </w:p>
    <w:p w14:paraId="11D5162B" w14:textId="77777777" w:rsidR="003D4174" w:rsidRPr="003D4174" w:rsidRDefault="003D4174" w:rsidP="003D4174">
      <w:pPr>
        <w:numPr>
          <w:ilvl w:val="0"/>
          <w:numId w:val="14"/>
        </w:numPr>
        <w:rPr>
          <w:rFonts w:ascii="Arial" w:hAnsi="Arial" w:cs="Arial"/>
          <w:i w:val="0"/>
          <w:iCs w:val="0"/>
          <w:color w:val="000000" w:themeColor="text1"/>
          <w:lang w:val="en-IN"/>
        </w:rPr>
      </w:pPr>
      <w:r w:rsidRPr="003D4174">
        <w:rPr>
          <w:rFonts w:ascii="Arial" w:hAnsi="Arial" w:cs="Arial"/>
          <w:b/>
          <w:bCs/>
          <w:i w:val="0"/>
          <w:iCs w:val="0"/>
          <w:color w:val="000000" w:themeColor="text1"/>
          <w:lang w:val="en-IN"/>
        </w:rPr>
        <w:t>Recall (Sensitivity):</w:t>
      </w:r>
      <w:r w:rsidRPr="003D4174">
        <w:rPr>
          <w:rFonts w:ascii="Arial" w:hAnsi="Arial" w:cs="Arial"/>
          <w:i w:val="0"/>
          <w:iCs w:val="0"/>
          <w:color w:val="000000" w:themeColor="text1"/>
          <w:lang w:val="en-IN"/>
        </w:rPr>
        <w:t xml:space="preserve"> Measures how many actual positive cases are correctly predicted. For class 1, recall is 0.67, showing that the model detects most delinquent accounts, which is important in financial risk management.</w:t>
      </w:r>
    </w:p>
    <w:p w14:paraId="36C029FE" w14:textId="77777777" w:rsidR="003D4174" w:rsidRPr="003D4174" w:rsidRDefault="003D4174" w:rsidP="003D4174">
      <w:pPr>
        <w:numPr>
          <w:ilvl w:val="0"/>
          <w:numId w:val="14"/>
        </w:numPr>
        <w:rPr>
          <w:rFonts w:ascii="Arial" w:hAnsi="Arial" w:cs="Arial"/>
          <w:i w:val="0"/>
          <w:iCs w:val="0"/>
          <w:color w:val="000000" w:themeColor="text1"/>
          <w:lang w:val="en-IN"/>
        </w:rPr>
      </w:pPr>
      <w:r w:rsidRPr="003D4174">
        <w:rPr>
          <w:rFonts w:ascii="Arial" w:hAnsi="Arial" w:cs="Arial"/>
          <w:b/>
          <w:bCs/>
          <w:i w:val="0"/>
          <w:iCs w:val="0"/>
          <w:color w:val="000000" w:themeColor="text1"/>
          <w:lang w:val="en-IN"/>
        </w:rPr>
        <w:t>F1 Score:</w:t>
      </w:r>
      <w:r w:rsidRPr="003D4174">
        <w:rPr>
          <w:rFonts w:ascii="Arial" w:hAnsi="Arial" w:cs="Arial"/>
          <w:i w:val="0"/>
          <w:iCs w:val="0"/>
          <w:color w:val="000000" w:themeColor="text1"/>
          <w:lang w:val="en-IN"/>
        </w:rPr>
        <w:t xml:space="preserve"> Harmonic mean of precision and recall; balances the trade-off. For class 1, F1 is 0.31, highlighting that while recall is decent, low precision reduces overall effectiveness.</w:t>
      </w:r>
    </w:p>
    <w:p w14:paraId="7A8E9E71" w14:textId="77777777" w:rsidR="003D4174" w:rsidRPr="003D4174" w:rsidRDefault="003D4174" w:rsidP="003D4174">
      <w:pPr>
        <w:rPr>
          <w:rFonts w:ascii="Arial" w:hAnsi="Arial" w:cs="Arial"/>
          <w:i w:val="0"/>
          <w:iCs w:val="0"/>
          <w:color w:val="000000" w:themeColor="text1"/>
          <w:lang w:val="en-IN"/>
        </w:rPr>
      </w:pPr>
      <w:r w:rsidRPr="003D4174">
        <w:rPr>
          <w:rFonts w:ascii="Arial" w:hAnsi="Arial" w:cs="Arial"/>
          <w:b/>
          <w:bCs/>
          <w:i w:val="0"/>
          <w:iCs w:val="0"/>
          <w:color w:val="000000" w:themeColor="text1"/>
          <w:lang w:val="en-IN"/>
        </w:rPr>
        <w:t>Interpretation:</w:t>
      </w:r>
    </w:p>
    <w:p w14:paraId="4C6145BE" w14:textId="77777777" w:rsidR="003D4174" w:rsidRPr="003D4174" w:rsidRDefault="003D4174" w:rsidP="003D4174">
      <w:pPr>
        <w:numPr>
          <w:ilvl w:val="0"/>
          <w:numId w:val="15"/>
        </w:numPr>
        <w:rPr>
          <w:rFonts w:ascii="Arial" w:hAnsi="Arial" w:cs="Arial"/>
          <w:i w:val="0"/>
          <w:iCs w:val="0"/>
          <w:color w:val="000000" w:themeColor="text1"/>
          <w:lang w:val="en-IN"/>
        </w:rPr>
      </w:pPr>
      <w:r w:rsidRPr="003D4174">
        <w:rPr>
          <w:rFonts w:ascii="Arial" w:hAnsi="Arial" w:cs="Arial"/>
          <w:i w:val="0"/>
          <w:iCs w:val="0"/>
          <w:color w:val="000000" w:themeColor="text1"/>
          <w:lang w:val="en-IN"/>
        </w:rPr>
        <w:t>The low precision but high recall for delinquent accounts suggests that the model tends to flag many accounts as delinquent, capturing most actual delinquents but also producing false alarms.</w:t>
      </w:r>
    </w:p>
    <w:p w14:paraId="4ABD6B0E" w14:textId="77777777" w:rsidR="003D4174" w:rsidRPr="003D4174" w:rsidRDefault="003D4174" w:rsidP="003D4174">
      <w:pPr>
        <w:numPr>
          <w:ilvl w:val="0"/>
          <w:numId w:val="15"/>
        </w:numPr>
        <w:rPr>
          <w:rFonts w:ascii="Arial" w:hAnsi="Arial" w:cs="Arial"/>
          <w:i w:val="0"/>
          <w:iCs w:val="0"/>
          <w:color w:val="000000" w:themeColor="text1"/>
          <w:lang w:val="en-IN"/>
        </w:rPr>
      </w:pPr>
      <w:r w:rsidRPr="003D4174">
        <w:rPr>
          <w:rFonts w:ascii="Arial" w:hAnsi="Arial" w:cs="Arial"/>
          <w:i w:val="0"/>
          <w:iCs w:val="0"/>
          <w:color w:val="000000" w:themeColor="text1"/>
          <w:lang w:val="en-IN"/>
        </w:rPr>
        <w:t xml:space="preserve">Adjusting the </w:t>
      </w:r>
      <w:r w:rsidRPr="003D4174">
        <w:rPr>
          <w:rFonts w:ascii="Arial" w:hAnsi="Arial" w:cs="Arial"/>
          <w:b/>
          <w:bCs/>
          <w:i w:val="0"/>
          <w:iCs w:val="0"/>
          <w:color w:val="000000" w:themeColor="text1"/>
          <w:lang w:val="en-IN"/>
        </w:rPr>
        <w:t>decision threshold to 0.3</w:t>
      </w:r>
      <w:r w:rsidRPr="003D4174">
        <w:rPr>
          <w:rFonts w:ascii="Arial" w:hAnsi="Arial" w:cs="Arial"/>
          <w:i w:val="0"/>
          <w:iCs w:val="0"/>
          <w:color w:val="000000" w:themeColor="text1"/>
          <w:lang w:val="en-IN"/>
        </w:rPr>
        <w:t xml:space="preserve"> improves recall, which aligns with a business priority of minimizing missed delinquent accounts, even at the cost of more false positives.</w:t>
      </w:r>
    </w:p>
    <w:p w14:paraId="5FC0DA8A" w14:textId="77777777" w:rsidR="003D4174" w:rsidRPr="003D4174" w:rsidRDefault="003D4174" w:rsidP="003D4174">
      <w:pPr>
        <w:rPr>
          <w:rFonts w:ascii="Arial" w:hAnsi="Arial" w:cs="Arial"/>
          <w:i w:val="0"/>
          <w:iCs w:val="0"/>
          <w:color w:val="000000" w:themeColor="text1"/>
          <w:lang w:val="en-IN"/>
        </w:rPr>
      </w:pPr>
      <w:r w:rsidRPr="003D4174">
        <w:rPr>
          <w:rFonts w:ascii="Arial" w:hAnsi="Arial" w:cs="Arial"/>
          <w:b/>
          <w:bCs/>
          <w:i w:val="0"/>
          <w:iCs w:val="0"/>
          <w:color w:val="000000" w:themeColor="text1"/>
          <w:lang w:val="en-IN"/>
        </w:rPr>
        <w:t>2. Detecting and Reducing Bias:</w:t>
      </w:r>
    </w:p>
    <w:p w14:paraId="048CD3E7" w14:textId="77777777" w:rsidR="003D4174" w:rsidRPr="003D4174" w:rsidRDefault="003D4174" w:rsidP="003D4174">
      <w:pPr>
        <w:numPr>
          <w:ilvl w:val="0"/>
          <w:numId w:val="16"/>
        </w:numPr>
        <w:rPr>
          <w:rFonts w:ascii="Arial" w:hAnsi="Arial" w:cs="Arial"/>
          <w:i w:val="0"/>
          <w:iCs w:val="0"/>
          <w:color w:val="000000" w:themeColor="text1"/>
          <w:lang w:val="en-IN"/>
        </w:rPr>
      </w:pPr>
      <w:r w:rsidRPr="003D4174">
        <w:rPr>
          <w:rFonts w:ascii="Arial" w:hAnsi="Arial" w:cs="Arial"/>
          <w:b/>
          <w:bCs/>
          <w:i w:val="0"/>
          <w:iCs w:val="0"/>
          <w:color w:val="000000" w:themeColor="text1"/>
          <w:lang w:val="en-IN"/>
        </w:rPr>
        <w:t>Class Imbalance:</w:t>
      </w:r>
      <w:r w:rsidRPr="003D4174">
        <w:rPr>
          <w:rFonts w:ascii="Arial" w:hAnsi="Arial" w:cs="Arial"/>
          <w:i w:val="0"/>
          <w:iCs w:val="0"/>
          <w:color w:val="000000" w:themeColor="text1"/>
          <w:lang w:val="en-IN"/>
        </w:rPr>
        <w:t xml:space="preserve"> Since the dataset has fewer delinquent accounts (minority class), I plan to monitor class-wise metrics rather than overall accuracy.</w:t>
      </w:r>
    </w:p>
    <w:p w14:paraId="29A9EA62" w14:textId="77777777" w:rsidR="003D4174" w:rsidRPr="003D4174" w:rsidRDefault="003D4174" w:rsidP="003D4174">
      <w:pPr>
        <w:numPr>
          <w:ilvl w:val="0"/>
          <w:numId w:val="16"/>
        </w:numPr>
        <w:rPr>
          <w:rFonts w:ascii="Arial" w:hAnsi="Arial" w:cs="Arial"/>
          <w:i w:val="0"/>
          <w:iCs w:val="0"/>
          <w:color w:val="000000" w:themeColor="text1"/>
          <w:lang w:val="en-IN"/>
        </w:rPr>
      </w:pPr>
      <w:r w:rsidRPr="003D4174">
        <w:rPr>
          <w:rFonts w:ascii="Arial" w:hAnsi="Arial" w:cs="Arial"/>
          <w:b/>
          <w:bCs/>
          <w:i w:val="0"/>
          <w:iCs w:val="0"/>
          <w:color w:val="000000" w:themeColor="text1"/>
          <w:lang w:val="en-IN"/>
        </w:rPr>
        <w:t>Threshold Adjustment:</w:t>
      </w:r>
      <w:r w:rsidRPr="003D4174">
        <w:rPr>
          <w:rFonts w:ascii="Arial" w:hAnsi="Arial" w:cs="Arial"/>
          <w:i w:val="0"/>
          <w:iCs w:val="0"/>
          <w:color w:val="000000" w:themeColor="text1"/>
          <w:lang w:val="en-IN"/>
        </w:rPr>
        <w:t xml:space="preserve"> Using a lower threshold (0.3 instead of 0.5) to improve recall for the minority class.</w:t>
      </w:r>
    </w:p>
    <w:p w14:paraId="7691848B" w14:textId="77777777" w:rsidR="003D4174" w:rsidRPr="003D4174" w:rsidRDefault="003D4174" w:rsidP="003D4174">
      <w:pPr>
        <w:numPr>
          <w:ilvl w:val="0"/>
          <w:numId w:val="16"/>
        </w:numPr>
        <w:rPr>
          <w:rFonts w:ascii="Arial" w:hAnsi="Arial" w:cs="Arial"/>
          <w:i w:val="0"/>
          <w:iCs w:val="0"/>
          <w:color w:val="000000" w:themeColor="text1"/>
          <w:lang w:val="en-IN"/>
        </w:rPr>
      </w:pPr>
      <w:r w:rsidRPr="003D4174">
        <w:rPr>
          <w:rFonts w:ascii="Arial" w:hAnsi="Arial" w:cs="Arial"/>
          <w:b/>
          <w:bCs/>
          <w:i w:val="0"/>
          <w:iCs w:val="0"/>
          <w:color w:val="000000" w:themeColor="text1"/>
          <w:lang w:val="en-IN"/>
        </w:rPr>
        <w:t>Regularization and Class Weights:</w:t>
      </w:r>
      <w:r w:rsidRPr="003D4174">
        <w:rPr>
          <w:rFonts w:ascii="Arial" w:hAnsi="Arial" w:cs="Arial"/>
          <w:i w:val="0"/>
          <w:iCs w:val="0"/>
          <w:color w:val="000000" w:themeColor="text1"/>
          <w:lang w:val="en-IN"/>
        </w:rPr>
        <w:t xml:space="preserve"> Using L1 penalty and potentially experimenting with </w:t>
      </w:r>
      <w:proofErr w:type="spellStart"/>
      <w:r w:rsidRPr="003D4174">
        <w:rPr>
          <w:rFonts w:ascii="Arial" w:hAnsi="Arial" w:cs="Arial"/>
          <w:i w:val="0"/>
          <w:iCs w:val="0"/>
          <w:color w:val="000000" w:themeColor="text1"/>
          <w:lang w:val="en-IN"/>
        </w:rPr>
        <w:t>class_weight</w:t>
      </w:r>
      <w:proofErr w:type="spellEnd"/>
      <w:r w:rsidRPr="003D4174">
        <w:rPr>
          <w:rFonts w:ascii="Arial" w:hAnsi="Arial" w:cs="Arial"/>
          <w:i w:val="0"/>
          <w:iCs w:val="0"/>
          <w:color w:val="000000" w:themeColor="text1"/>
          <w:lang w:val="en-IN"/>
        </w:rPr>
        <w:t>='balanced' to reduce bias toward the majority class.</w:t>
      </w:r>
    </w:p>
    <w:p w14:paraId="4796CB9F" w14:textId="77777777" w:rsidR="003D4174" w:rsidRPr="003D4174" w:rsidRDefault="003D4174" w:rsidP="003D4174">
      <w:pPr>
        <w:numPr>
          <w:ilvl w:val="0"/>
          <w:numId w:val="16"/>
        </w:numPr>
        <w:rPr>
          <w:rFonts w:ascii="Arial" w:hAnsi="Arial" w:cs="Arial"/>
          <w:i w:val="0"/>
          <w:iCs w:val="0"/>
          <w:color w:val="000000" w:themeColor="text1"/>
          <w:lang w:val="en-IN"/>
        </w:rPr>
      </w:pPr>
      <w:r w:rsidRPr="003D4174">
        <w:rPr>
          <w:rFonts w:ascii="Arial" w:hAnsi="Arial" w:cs="Arial"/>
          <w:b/>
          <w:bCs/>
          <w:i w:val="0"/>
          <w:iCs w:val="0"/>
          <w:color w:val="000000" w:themeColor="text1"/>
          <w:lang w:val="en-IN"/>
        </w:rPr>
        <w:t>Cross-Validation:</w:t>
      </w:r>
      <w:r w:rsidRPr="003D4174">
        <w:rPr>
          <w:rFonts w:ascii="Arial" w:hAnsi="Arial" w:cs="Arial"/>
          <w:i w:val="0"/>
          <w:iCs w:val="0"/>
          <w:color w:val="000000" w:themeColor="text1"/>
          <w:lang w:val="en-IN"/>
        </w:rPr>
        <w:t xml:space="preserve"> Implement k-fold cross-validation to ensure model performance is consistent across different subsets of data.</w:t>
      </w:r>
    </w:p>
    <w:p w14:paraId="7F0E67CD" w14:textId="77777777" w:rsidR="003D4174" w:rsidRPr="003D4174" w:rsidRDefault="003D4174" w:rsidP="003D4174">
      <w:pPr>
        <w:rPr>
          <w:rFonts w:ascii="Arial" w:hAnsi="Arial" w:cs="Arial"/>
          <w:i w:val="0"/>
          <w:iCs w:val="0"/>
          <w:color w:val="000000" w:themeColor="text1"/>
          <w:lang w:val="en-IN"/>
        </w:rPr>
      </w:pPr>
      <w:r w:rsidRPr="003D4174">
        <w:rPr>
          <w:rFonts w:ascii="Arial" w:hAnsi="Arial" w:cs="Arial"/>
          <w:b/>
          <w:bCs/>
          <w:i w:val="0"/>
          <w:iCs w:val="0"/>
          <w:color w:val="000000" w:themeColor="text1"/>
          <w:lang w:val="en-IN"/>
        </w:rPr>
        <w:t>3. Ethical Considerations:</w:t>
      </w:r>
    </w:p>
    <w:p w14:paraId="66B129E4" w14:textId="77777777" w:rsidR="003D4174" w:rsidRPr="003D4174" w:rsidRDefault="003D4174" w:rsidP="003D4174">
      <w:pPr>
        <w:numPr>
          <w:ilvl w:val="0"/>
          <w:numId w:val="17"/>
        </w:numPr>
        <w:rPr>
          <w:rFonts w:ascii="Arial" w:hAnsi="Arial" w:cs="Arial"/>
          <w:i w:val="0"/>
          <w:iCs w:val="0"/>
          <w:color w:val="000000" w:themeColor="text1"/>
          <w:lang w:val="en-IN"/>
        </w:rPr>
      </w:pPr>
      <w:r w:rsidRPr="003D4174">
        <w:rPr>
          <w:rFonts w:ascii="Arial" w:hAnsi="Arial" w:cs="Arial"/>
          <w:i w:val="0"/>
          <w:iCs w:val="0"/>
          <w:color w:val="000000" w:themeColor="text1"/>
          <w:lang w:val="en-IN"/>
        </w:rPr>
        <w:t xml:space="preserve">Predictions about financial </w:t>
      </w:r>
      <w:proofErr w:type="spellStart"/>
      <w:r w:rsidRPr="003D4174">
        <w:rPr>
          <w:rFonts w:ascii="Arial" w:hAnsi="Arial" w:cs="Arial"/>
          <w:i w:val="0"/>
          <w:iCs w:val="0"/>
          <w:color w:val="000000" w:themeColor="text1"/>
          <w:lang w:val="en-IN"/>
        </w:rPr>
        <w:t>behavior</w:t>
      </w:r>
      <w:proofErr w:type="spellEnd"/>
      <w:r w:rsidRPr="003D4174">
        <w:rPr>
          <w:rFonts w:ascii="Arial" w:hAnsi="Arial" w:cs="Arial"/>
          <w:i w:val="0"/>
          <w:iCs w:val="0"/>
          <w:color w:val="000000" w:themeColor="text1"/>
          <w:lang w:val="en-IN"/>
        </w:rPr>
        <w:t xml:space="preserve"> can significantly impact customers (e.g., loan approvals, interest rates).</w:t>
      </w:r>
    </w:p>
    <w:p w14:paraId="35A10AF0" w14:textId="77777777" w:rsidR="003D4174" w:rsidRPr="003D4174" w:rsidRDefault="003D4174" w:rsidP="003D4174">
      <w:pPr>
        <w:numPr>
          <w:ilvl w:val="0"/>
          <w:numId w:val="17"/>
        </w:numPr>
        <w:rPr>
          <w:rFonts w:ascii="Arial" w:hAnsi="Arial" w:cs="Arial"/>
          <w:i w:val="0"/>
          <w:iCs w:val="0"/>
          <w:color w:val="000000" w:themeColor="text1"/>
          <w:lang w:val="en-IN"/>
        </w:rPr>
      </w:pPr>
      <w:r w:rsidRPr="003D4174">
        <w:rPr>
          <w:rFonts w:ascii="Arial" w:hAnsi="Arial" w:cs="Arial"/>
          <w:i w:val="0"/>
          <w:iCs w:val="0"/>
          <w:color w:val="000000" w:themeColor="text1"/>
          <w:lang w:val="en-IN"/>
        </w:rPr>
        <w:t>Ensuring fairness: Avoid discrimination based on sensitive attributes like gender, caste, or location.</w:t>
      </w:r>
    </w:p>
    <w:p w14:paraId="7E2D5D5E" w14:textId="77777777" w:rsidR="003D4174" w:rsidRPr="003D4174" w:rsidRDefault="003D4174" w:rsidP="003D4174">
      <w:pPr>
        <w:numPr>
          <w:ilvl w:val="0"/>
          <w:numId w:val="17"/>
        </w:numPr>
        <w:rPr>
          <w:rFonts w:ascii="Arial" w:hAnsi="Arial" w:cs="Arial"/>
          <w:i w:val="0"/>
          <w:iCs w:val="0"/>
          <w:color w:val="000000" w:themeColor="text1"/>
          <w:lang w:val="en-IN"/>
        </w:rPr>
      </w:pPr>
      <w:r w:rsidRPr="003D4174">
        <w:rPr>
          <w:rFonts w:ascii="Arial" w:hAnsi="Arial" w:cs="Arial"/>
          <w:i w:val="0"/>
          <w:iCs w:val="0"/>
          <w:color w:val="000000" w:themeColor="text1"/>
          <w:lang w:val="en-IN"/>
        </w:rPr>
        <w:lastRenderedPageBreak/>
        <w:t>Transparency: Logistic regression coefficients provide interpretable insights into why an account is flagged as delinquent.</w:t>
      </w:r>
    </w:p>
    <w:p w14:paraId="2D63EA97" w14:textId="77777777" w:rsidR="003D4174" w:rsidRPr="003D4174" w:rsidRDefault="003D4174" w:rsidP="003D4174">
      <w:pPr>
        <w:numPr>
          <w:ilvl w:val="0"/>
          <w:numId w:val="17"/>
        </w:numPr>
        <w:rPr>
          <w:rFonts w:ascii="Arial" w:hAnsi="Arial" w:cs="Arial"/>
          <w:i w:val="0"/>
          <w:iCs w:val="0"/>
          <w:color w:val="000000" w:themeColor="text1"/>
          <w:lang w:val="en-IN"/>
        </w:rPr>
      </w:pPr>
      <w:r w:rsidRPr="003D4174">
        <w:rPr>
          <w:rFonts w:ascii="Arial" w:hAnsi="Arial" w:cs="Arial"/>
          <w:i w:val="0"/>
          <w:iCs w:val="0"/>
          <w:color w:val="000000" w:themeColor="text1"/>
          <w:lang w:val="en-IN"/>
        </w:rPr>
        <w:t>Continuous Monitoring: Regularly evaluate the model to ensure it does not unfairly penalize certain groups or overfit to past biases.</w:t>
      </w:r>
    </w:p>
    <w:p w14:paraId="38162D06" w14:textId="77777777" w:rsidR="003D4174" w:rsidRPr="00E31114" w:rsidRDefault="003D4174">
      <w:pPr>
        <w:rPr>
          <w:rFonts w:ascii="Arial" w:hAnsi="Arial" w:cs="Arial"/>
          <w:i w:val="0"/>
          <w:iCs w:val="0"/>
          <w:color w:val="000000" w:themeColor="text1"/>
        </w:rPr>
      </w:pPr>
    </w:p>
    <w:sectPr w:rsidR="003D4174" w:rsidRPr="00E31114"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1D7C70" w14:textId="77777777" w:rsidR="00831C90" w:rsidRDefault="00831C90" w:rsidP="00E31114">
      <w:pPr>
        <w:spacing w:after="0" w:line="240" w:lineRule="auto"/>
      </w:pPr>
      <w:r>
        <w:separator/>
      </w:r>
    </w:p>
  </w:endnote>
  <w:endnote w:type="continuationSeparator" w:id="0">
    <w:p w14:paraId="4443B8F1" w14:textId="77777777" w:rsidR="00831C90" w:rsidRDefault="00831C90" w:rsidP="00E31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Fluent Icons">
    <w:panose1 w:val="050A0102010101010101"/>
    <w:charset w:val="00"/>
    <w:family w:val="roman"/>
    <w:pitch w:val="variable"/>
    <w:sig w:usb0="00000003" w:usb1="1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32D8BC" w14:textId="77777777" w:rsidR="00831C90" w:rsidRDefault="00831C90" w:rsidP="00E31114">
      <w:pPr>
        <w:spacing w:after="0" w:line="240" w:lineRule="auto"/>
      </w:pPr>
      <w:r>
        <w:separator/>
      </w:r>
    </w:p>
  </w:footnote>
  <w:footnote w:type="continuationSeparator" w:id="0">
    <w:p w14:paraId="2DD41DD5" w14:textId="77777777" w:rsidR="00831C90" w:rsidRDefault="00831C90" w:rsidP="00E311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6C614B7"/>
    <w:multiLevelType w:val="hybridMultilevel"/>
    <w:tmpl w:val="3928FD42"/>
    <w:lvl w:ilvl="0" w:tplc="C0B4694E">
      <w:numFmt w:val="bullet"/>
      <w:lvlText w:val="-"/>
      <w:lvlJc w:val="left"/>
      <w:pPr>
        <w:ind w:left="720" w:hanging="360"/>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12F5AA3"/>
    <w:multiLevelType w:val="multilevel"/>
    <w:tmpl w:val="BA0E2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2A342E"/>
    <w:multiLevelType w:val="multilevel"/>
    <w:tmpl w:val="2DDA7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B7441D"/>
    <w:multiLevelType w:val="multilevel"/>
    <w:tmpl w:val="B4CC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02284C"/>
    <w:multiLevelType w:val="hybridMultilevel"/>
    <w:tmpl w:val="6DB8BE80"/>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C146158"/>
    <w:multiLevelType w:val="multilevel"/>
    <w:tmpl w:val="78D04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E743A4"/>
    <w:multiLevelType w:val="hybridMultilevel"/>
    <w:tmpl w:val="362213A8"/>
    <w:lvl w:ilvl="0" w:tplc="BF1C27D4">
      <w:start w:val="10"/>
      <w:numFmt w:val="bullet"/>
      <w:lvlText w:val="-"/>
      <w:lvlJc w:val="left"/>
      <w:pPr>
        <w:ind w:left="720" w:hanging="360"/>
      </w:pPr>
      <w:rPr>
        <w:rFonts w:ascii="Arial" w:eastAsiaTheme="minorEastAsia"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C142692"/>
    <w:multiLevelType w:val="multilevel"/>
    <w:tmpl w:val="C7D6E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517537">
    <w:abstractNumId w:val="8"/>
  </w:num>
  <w:num w:numId="2" w16cid:durableId="662591834">
    <w:abstractNumId w:val="6"/>
  </w:num>
  <w:num w:numId="3" w16cid:durableId="788158861">
    <w:abstractNumId w:val="5"/>
  </w:num>
  <w:num w:numId="4" w16cid:durableId="645207700">
    <w:abstractNumId w:val="4"/>
  </w:num>
  <w:num w:numId="5" w16cid:durableId="1573539268">
    <w:abstractNumId w:val="7"/>
  </w:num>
  <w:num w:numId="6" w16cid:durableId="206184450">
    <w:abstractNumId w:val="3"/>
  </w:num>
  <w:num w:numId="7" w16cid:durableId="1710837754">
    <w:abstractNumId w:val="2"/>
  </w:num>
  <w:num w:numId="8" w16cid:durableId="716853685">
    <w:abstractNumId w:val="1"/>
  </w:num>
  <w:num w:numId="9" w16cid:durableId="1352419503">
    <w:abstractNumId w:val="0"/>
  </w:num>
  <w:num w:numId="10" w16cid:durableId="42140933">
    <w:abstractNumId w:val="13"/>
  </w:num>
  <w:num w:numId="11" w16cid:durableId="52626600">
    <w:abstractNumId w:val="9"/>
  </w:num>
  <w:num w:numId="12" w16cid:durableId="2064788808">
    <w:abstractNumId w:val="15"/>
  </w:num>
  <w:num w:numId="13" w16cid:durableId="1092508381">
    <w:abstractNumId w:val="14"/>
  </w:num>
  <w:num w:numId="14" w16cid:durableId="982848298">
    <w:abstractNumId w:val="11"/>
  </w:num>
  <w:num w:numId="15" w16cid:durableId="753628031">
    <w:abstractNumId w:val="16"/>
  </w:num>
  <w:num w:numId="16" w16cid:durableId="1780641832">
    <w:abstractNumId w:val="12"/>
  </w:num>
  <w:num w:numId="17" w16cid:durableId="47981450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F3B09"/>
    <w:rsid w:val="00226D8C"/>
    <w:rsid w:val="0029639D"/>
    <w:rsid w:val="00326F90"/>
    <w:rsid w:val="00352549"/>
    <w:rsid w:val="003D4174"/>
    <w:rsid w:val="00490AEA"/>
    <w:rsid w:val="004B5529"/>
    <w:rsid w:val="005F1B2B"/>
    <w:rsid w:val="00670975"/>
    <w:rsid w:val="007F6589"/>
    <w:rsid w:val="00815828"/>
    <w:rsid w:val="008237CA"/>
    <w:rsid w:val="00831C90"/>
    <w:rsid w:val="008F7A0F"/>
    <w:rsid w:val="00A0611D"/>
    <w:rsid w:val="00A23326"/>
    <w:rsid w:val="00AA1D8D"/>
    <w:rsid w:val="00B47730"/>
    <w:rsid w:val="00CB0664"/>
    <w:rsid w:val="00D71DE1"/>
    <w:rsid w:val="00E2047F"/>
    <w:rsid w:val="00E31114"/>
    <w:rsid w:val="00E55989"/>
    <w:rsid w:val="00F130C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94E744"/>
  <w14:defaultImageDpi w14:val="300"/>
  <w15:docId w15:val="{578686E3-F8AA-B641-B7B7-8F5C3F9AF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1114"/>
    <w:rPr>
      <w:i/>
      <w:iCs/>
      <w:sz w:val="20"/>
      <w:szCs w:val="20"/>
    </w:rPr>
  </w:style>
  <w:style w:type="paragraph" w:styleId="Heading1">
    <w:name w:val="heading 1"/>
    <w:basedOn w:val="Normal"/>
    <w:next w:val="Normal"/>
    <w:link w:val="Heading1Char"/>
    <w:uiPriority w:val="9"/>
    <w:qFormat/>
    <w:rsid w:val="00E31114"/>
    <w:pPr>
      <w:pBdr>
        <w:top w:val="single" w:sz="8" w:space="0" w:color="B2B2B2" w:themeColor="accent2"/>
        <w:left w:val="single" w:sz="8" w:space="0" w:color="B2B2B2" w:themeColor="accent2"/>
        <w:bottom w:val="single" w:sz="8" w:space="0" w:color="B2B2B2" w:themeColor="accent2"/>
        <w:right w:val="single" w:sz="8" w:space="0" w:color="B2B2B2" w:themeColor="accent2"/>
      </w:pBdr>
      <w:shd w:val="clear" w:color="auto" w:fill="EFEFEF" w:themeFill="accent2" w:themeFillTint="33"/>
      <w:spacing w:before="480" w:after="100" w:line="269" w:lineRule="auto"/>
      <w:contextualSpacing/>
      <w:outlineLvl w:val="0"/>
    </w:pPr>
    <w:rPr>
      <w:rFonts w:asciiTheme="majorHAnsi" w:eastAsiaTheme="majorEastAsia" w:hAnsiTheme="majorHAnsi" w:cstheme="majorBidi"/>
      <w:b/>
      <w:bCs/>
      <w:color w:val="585858" w:themeColor="accent2" w:themeShade="7F"/>
      <w:sz w:val="22"/>
      <w:szCs w:val="22"/>
    </w:rPr>
  </w:style>
  <w:style w:type="paragraph" w:styleId="Heading2">
    <w:name w:val="heading 2"/>
    <w:basedOn w:val="Normal"/>
    <w:next w:val="Normal"/>
    <w:link w:val="Heading2Char"/>
    <w:uiPriority w:val="9"/>
    <w:unhideWhenUsed/>
    <w:qFormat/>
    <w:rsid w:val="00E31114"/>
    <w:pPr>
      <w:pBdr>
        <w:top w:val="single" w:sz="4" w:space="0" w:color="B2B2B2" w:themeColor="accent2"/>
        <w:left w:val="single" w:sz="48" w:space="2" w:color="B2B2B2" w:themeColor="accent2"/>
        <w:bottom w:val="single" w:sz="4" w:space="0" w:color="B2B2B2" w:themeColor="accent2"/>
        <w:right w:val="single" w:sz="4" w:space="4" w:color="B2B2B2" w:themeColor="accent2"/>
      </w:pBdr>
      <w:spacing w:before="200" w:after="100" w:line="269" w:lineRule="auto"/>
      <w:ind w:left="144"/>
      <w:contextualSpacing/>
      <w:outlineLvl w:val="1"/>
    </w:pPr>
    <w:rPr>
      <w:rFonts w:asciiTheme="majorHAnsi" w:eastAsiaTheme="majorEastAsia" w:hAnsiTheme="majorHAnsi" w:cstheme="majorBidi"/>
      <w:b/>
      <w:bCs/>
      <w:color w:val="858585" w:themeColor="accent2" w:themeShade="BF"/>
      <w:sz w:val="22"/>
      <w:szCs w:val="22"/>
    </w:rPr>
  </w:style>
  <w:style w:type="paragraph" w:styleId="Heading3">
    <w:name w:val="heading 3"/>
    <w:basedOn w:val="Normal"/>
    <w:next w:val="Normal"/>
    <w:link w:val="Heading3Char"/>
    <w:uiPriority w:val="9"/>
    <w:unhideWhenUsed/>
    <w:qFormat/>
    <w:rsid w:val="00E31114"/>
    <w:pPr>
      <w:pBdr>
        <w:left w:val="single" w:sz="48" w:space="2" w:color="B2B2B2" w:themeColor="accent2"/>
        <w:bottom w:val="single" w:sz="4" w:space="0" w:color="B2B2B2" w:themeColor="accent2"/>
      </w:pBdr>
      <w:spacing w:before="200" w:after="100" w:line="240" w:lineRule="auto"/>
      <w:ind w:left="144"/>
      <w:contextualSpacing/>
      <w:outlineLvl w:val="2"/>
    </w:pPr>
    <w:rPr>
      <w:rFonts w:asciiTheme="majorHAnsi" w:eastAsiaTheme="majorEastAsia" w:hAnsiTheme="majorHAnsi" w:cstheme="majorBidi"/>
      <w:b/>
      <w:bCs/>
      <w:color w:val="858585" w:themeColor="accent2" w:themeShade="BF"/>
      <w:sz w:val="22"/>
      <w:szCs w:val="22"/>
    </w:rPr>
  </w:style>
  <w:style w:type="paragraph" w:styleId="Heading4">
    <w:name w:val="heading 4"/>
    <w:basedOn w:val="Normal"/>
    <w:next w:val="Normal"/>
    <w:link w:val="Heading4Char"/>
    <w:uiPriority w:val="9"/>
    <w:semiHidden/>
    <w:unhideWhenUsed/>
    <w:qFormat/>
    <w:rsid w:val="00E31114"/>
    <w:pPr>
      <w:pBdr>
        <w:left w:val="single" w:sz="4" w:space="2" w:color="B2B2B2" w:themeColor="accent2"/>
        <w:bottom w:val="single" w:sz="4" w:space="2" w:color="B2B2B2" w:themeColor="accent2"/>
      </w:pBdr>
      <w:spacing w:before="200" w:after="100" w:line="240" w:lineRule="auto"/>
      <w:ind w:left="86"/>
      <w:contextualSpacing/>
      <w:outlineLvl w:val="3"/>
    </w:pPr>
    <w:rPr>
      <w:rFonts w:asciiTheme="majorHAnsi" w:eastAsiaTheme="majorEastAsia" w:hAnsiTheme="majorHAnsi" w:cstheme="majorBidi"/>
      <w:b/>
      <w:bCs/>
      <w:color w:val="858585" w:themeColor="accent2" w:themeShade="BF"/>
      <w:sz w:val="22"/>
      <w:szCs w:val="22"/>
    </w:rPr>
  </w:style>
  <w:style w:type="paragraph" w:styleId="Heading5">
    <w:name w:val="heading 5"/>
    <w:basedOn w:val="Normal"/>
    <w:next w:val="Normal"/>
    <w:link w:val="Heading5Char"/>
    <w:uiPriority w:val="9"/>
    <w:semiHidden/>
    <w:unhideWhenUsed/>
    <w:qFormat/>
    <w:rsid w:val="00E31114"/>
    <w:pPr>
      <w:pBdr>
        <w:left w:val="dotted" w:sz="4" w:space="2" w:color="B2B2B2" w:themeColor="accent2"/>
        <w:bottom w:val="dotted" w:sz="4" w:space="2" w:color="B2B2B2" w:themeColor="accent2"/>
      </w:pBdr>
      <w:spacing w:before="200" w:after="100" w:line="240" w:lineRule="auto"/>
      <w:ind w:left="86"/>
      <w:contextualSpacing/>
      <w:outlineLvl w:val="4"/>
    </w:pPr>
    <w:rPr>
      <w:rFonts w:asciiTheme="majorHAnsi" w:eastAsiaTheme="majorEastAsia" w:hAnsiTheme="majorHAnsi" w:cstheme="majorBidi"/>
      <w:b/>
      <w:bCs/>
      <w:color w:val="858585" w:themeColor="accent2" w:themeShade="BF"/>
      <w:sz w:val="22"/>
      <w:szCs w:val="22"/>
    </w:rPr>
  </w:style>
  <w:style w:type="paragraph" w:styleId="Heading6">
    <w:name w:val="heading 6"/>
    <w:basedOn w:val="Normal"/>
    <w:next w:val="Normal"/>
    <w:link w:val="Heading6Char"/>
    <w:uiPriority w:val="9"/>
    <w:semiHidden/>
    <w:unhideWhenUsed/>
    <w:qFormat/>
    <w:rsid w:val="00E31114"/>
    <w:pPr>
      <w:pBdr>
        <w:bottom w:val="single" w:sz="4" w:space="2" w:color="E0E0E0" w:themeColor="accent2" w:themeTint="66"/>
      </w:pBdr>
      <w:spacing w:before="200" w:after="100" w:line="240" w:lineRule="auto"/>
      <w:contextualSpacing/>
      <w:outlineLvl w:val="5"/>
    </w:pPr>
    <w:rPr>
      <w:rFonts w:asciiTheme="majorHAnsi" w:eastAsiaTheme="majorEastAsia" w:hAnsiTheme="majorHAnsi" w:cstheme="majorBidi"/>
      <w:color w:val="858585" w:themeColor="accent2" w:themeShade="BF"/>
      <w:sz w:val="22"/>
      <w:szCs w:val="22"/>
    </w:rPr>
  </w:style>
  <w:style w:type="paragraph" w:styleId="Heading7">
    <w:name w:val="heading 7"/>
    <w:basedOn w:val="Normal"/>
    <w:next w:val="Normal"/>
    <w:link w:val="Heading7Char"/>
    <w:uiPriority w:val="9"/>
    <w:semiHidden/>
    <w:unhideWhenUsed/>
    <w:qFormat/>
    <w:rsid w:val="00E31114"/>
    <w:pPr>
      <w:pBdr>
        <w:bottom w:val="dotted" w:sz="4" w:space="2" w:color="D0D0D0" w:themeColor="accent2" w:themeTint="99"/>
      </w:pBdr>
      <w:spacing w:before="200" w:after="100" w:line="240" w:lineRule="auto"/>
      <w:contextualSpacing/>
      <w:outlineLvl w:val="6"/>
    </w:pPr>
    <w:rPr>
      <w:rFonts w:asciiTheme="majorHAnsi" w:eastAsiaTheme="majorEastAsia" w:hAnsiTheme="majorHAnsi" w:cstheme="majorBidi"/>
      <w:color w:val="858585" w:themeColor="accent2" w:themeShade="BF"/>
      <w:sz w:val="22"/>
      <w:szCs w:val="22"/>
    </w:rPr>
  </w:style>
  <w:style w:type="paragraph" w:styleId="Heading8">
    <w:name w:val="heading 8"/>
    <w:basedOn w:val="Normal"/>
    <w:next w:val="Normal"/>
    <w:link w:val="Heading8Char"/>
    <w:uiPriority w:val="9"/>
    <w:semiHidden/>
    <w:unhideWhenUsed/>
    <w:qFormat/>
    <w:rsid w:val="00E31114"/>
    <w:pPr>
      <w:spacing w:before="200" w:after="100" w:line="240" w:lineRule="auto"/>
      <w:contextualSpacing/>
      <w:outlineLvl w:val="7"/>
    </w:pPr>
    <w:rPr>
      <w:rFonts w:asciiTheme="majorHAnsi" w:eastAsiaTheme="majorEastAsia" w:hAnsiTheme="majorHAnsi" w:cstheme="majorBidi"/>
      <w:color w:val="B2B2B2" w:themeColor="accent2"/>
      <w:sz w:val="22"/>
      <w:szCs w:val="22"/>
    </w:rPr>
  </w:style>
  <w:style w:type="paragraph" w:styleId="Heading9">
    <w:name w:val="heading 9"/>
    <w:basedOn w:val="Normal"/>
    <w:next w:val="Normal"/>
    <w:link w:val="Heading9Char"/>
    <w:uiPriority w:val="9"/>
    <w:semiHidden/>
    <w:unhideWhenUsed/>
    <w:qFormat/>
    <w:rsid w:val="00E31114"/>
    <w:pPr>
      <w:spacing w:before="200" w:after="100" w:line="240" w:lineRule="auto"/>
      <w:contextualSpacing/>
      <w:outlineLvl w:val="8"/>
    </w:pPr>
    <w:rPr>
      <w:rFonts w:asciiTheme="majorHAnsi" w:eastAsiaTheme="majorEastAsia" w:hAnsiTheme="majorHAnsi" w:cstheme="majorBidi"/>
      <w:color w:val="B2B2B2" w:themeColor="accen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basedOn w:val="Normal"/>
    <w:link w:val="NoSpacingChar"/>
    <w:uiPriority w:val="1"/>
    <w:qFormat/>
    <w:rsid w:val="00E31114"/>
    <w:pPr>
      <w:spacing w:after="0" w:line="240" w:lineRule="auto"/>
    </w:pPr>
  </w:style>
  <w:style w:type="character" w:customStyle="1" w:styleId="Heading1Char">
    <w:name w:val="Heading 1 Char"/>
    <w:basedOn w:val="DefaultParagraphFont"/>
    <w:link w:val="Heading1"/>
    <w:uiPriority w:val="9"/>
    <w:rsid w:val="00E31114"/>
    <w:rPr>
      <w:rFonts w:asciiTheme="majorHAnsi" w:eastAsiaTheme="majorEastAsia" w:hAnsiTheme="majorHAnsi" w:cstheme="majorBidi"/>
      <w:b/>
      <w:bCs/>
      <w:i/>
      <w:iCs/>
      <w:color w:val="585858" w:themeColor="accent2" w:themeShade="7F"/>
      <w:shd w:val="clear" w:color="auto" w:fill="EFEFEF" w:themeFill="accent2" w:themeFillTint="33"/>
    </w:rPr>
  </w:style>
  <w:style w:type="character" w:customStyle="1" w:styleId="Heading2Char">
    <w:name w:val="Heading 2 Char"/>
    <w:basedOn w:val="DefaultParagraphFont"/>
    <w:link w:val="Heading2"/>
    <w:uiPriority w:val="9"/>
    <w:rsid w:val="00E31114"/>
    <w:rPr>
      <w:rFonts w:asciiTheme="majorHAnsi" w:eastAsiaTheme="majorEastAsia" w:hAnsiTheme="majorHAnsi" w:cstheme="majorBidi"/>
      <w:b/>
      <w:bCs/>
      <w:i/>
      <w:iCs/>
      <w:color w:val="858585" w:themeColor="accent2" w:themeShade="BF"/>
    </w:rPr>
  </w:style>
  <w:style w:type="character" w:customStyle="1" w:styleId="Heading3Char">
    <w:name w:val="Heading 3 Char"/>
    <w:basedOn w:val="DefaultParagraphFont"/>
    <w:link w:val="Heading3"/>
    <w:uiPriority w:val="9"/>
    <w:rsid w:val="00E31114"/>
    <w:rPr>
      <w:rFonts w:asciiTheme="majorHAnsi" w:eastAsiaTheme="majorEastAsia" w:hAnsiTheme="majorHAnsi" w:cstheme="majorBidi"/>
      <w:b/>
      <w:bCs/>
      <w:i/>
      <w:iCs/>
      <w:color w:val="858585" w:themeColor="accent2" w:themeShade="BF"/>
    </w:rPr>
  </w:style>
  <w:style w:type="paragraph" w:styleId="Title">
    <w:name w:val="Title"/>
    <w:basedOn w:val="Normal"/>
    <w:next w:val="Normal"/>
    <w:link w:val="TitleChar"/>
    <w:uiPriority w:val="10"/>
    <w:qFormat/>
    <w:rsid w:val="00E31114"/>
    <w:pPr>
      <w:pBdr>
        <w:top w:val="single" w:sz="48" w:space="0" w:color="B2B2B2" w:themeColor="accent2"/>
        <w:bottom w:val="single" w:sz="48" w:space="0" w:color="B2B2B2" w:themeColor="accent2"/>
      </w:pBdr>
      <w:shd w:val="clear" w:color="auto" w:fill="B2B2B2"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E31114"/>
    <w:rPr>
      <w:rFonts w:asciiTheme="majorHAnsi" w:eastAsiaTheme="majorEastAsia" w:hAnsiTheme="majorHAnsi" w:cstheme="majorBidi"/>
      <w:i/>
      <w:iCs/>
      <w:color w:val="FFFFFF" w:themeColor="background1"/>
      <w:spacing w:val="10"/>
      <w:sz w:val="48"/>
      <w:szCs w:val="48"/>
      <w:shd w:val="clear" w:color="auto" w:fill="B2B2B2" w:themeFill="accent2"/>
    </w:rPr>
  </w:style>
  <w:style w:type="paragraph" w:styleId="Subtitle">
    <w:name w:val="Subtitle"/>
    <w:basedOn w:val="Normal"/>
    <w:next w:val="Normal"/>
    <w:link w:val="SubtitleChar"/>
    <w:uiPriority w:val="11"/>
    <w:qFormat/>
    <w:rsid w:val="00E31114"/>
    <w:pPr>
      <w:pBdr>
        <w:bottom w:val="dotted" w:sz="8" w:space="10" w:color="B2B2B2" w:themeColor="accent2"/>
      </w:pBdr>
      <w:spacing w:before="200" w:after="900" w:line="240" w:lineRule="auto"/>
      <w:jc w:val="center"/>
    </w:pPr>
    <w:rPr>
      <w:rFonts w:asciiTheme="majorHAnsi" w:eastAsiaTheme="majorEastAsia" w:hAnsiTheme="majorHAnsi" w:cstheme="majorBidi"/>
      <w:color w:val="585858" w:themeColor="accent2" w:themeShade="7F"/>
      <w:sz w:val="24"/>
      <w:szCs w:val="24"/>
    </w:rPr>
  </w:style>
  <w:style w:type="character" w:customStyle="1" w:styleId="SubtitleChar">
    <w:name w:val="Subtitle Char"/>
    <w:basedOn w:val="DefaultParagraphFont"/>
    <w:link w:val="Subtitle"/>
    <w:uiPriority w:val="11"/>
    <w:rsid w:val="00E31114"/>
    <w:rPr>
      <w:rFonts w:asciiTheme="majorHAnsi" w:eastAsiaTheme="majorEastAsia" w:hAnsiTheme="majorHAnsi" w:cstheme="majorBidi"/>
      <w:i/>
      <w:iCs/>
      <w:color w:val="585858" w:themeColor="accent2" w:themeShade="7F"/>
      <w:sz w:val="24"/>
      <w:szCs w:val="24"/>
    </w:rPr>
  </w:style>
  <w:style w:type="paragraph" w:styleId="ListParagraph">
    <w:name w:val="List Paragraph"/>
    <w:basedOn w:val="Normal"/>
    <w:uiPriority w:val="34"/>
    <w:qFormat/>
    <w:rsid w:val="00E31114"/>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E31114"/>
    <w:rPr>
      <w:i w:val="0"/>
      <w:iCs w:val="0"/>
      <w:color w:val="858585" w:themeColor="accent2" w:themeShade="BF"/>
    </w:rPr>
  </w:style>
  <w:style w:type="character" w:customStyle="1" w:styleId="QuoteChar">
    <w:name w:val="Quote Char"/>
    <w:basedOn w:val="DefaultParagraphFont"/>
    <w:link w:val="Quote"/>
    <w:uiPriority w:val="29"/>
    <w:rsid w:val="00E31114"/>
    <w:rPr>
      <w:color w:val="858585" w:themeColor="accent2" w:themeShade="BF"/>
      <w:sz w:val="20"/>
      <w:szCs w:val="20"/>
    </w:rPr>
  </w:style>
  <w:style w:type="character" w:customStyle="1" w:styleId="Heading4Char">
    <w:name w:val="Heading 4 Char"/>
    <w:basedOn w:val="DefaultParagraphFont"/>
    <w:link w:val="Heading4"/>
    <w:uiPriority w:val="9"/>
    <w:semiHidden/>
    <w:rsid w:val="00E31114"/>
    <w:rPr>
      <w:rFonts w:asciiTheme="majorHAnsi" w:eastAsiaTheme="majorEastAsia" w:hAnsiTheme="majorHAnsi" w:cstheme="majorBidi"/>
      <w:b/>
      <w:bCs/>
      <w:i/>
      <w:iCs/>
      <w:color w:val="858585" w:themeColor="accent2" w:themeShade="BF"/>
    </w:rPr>
  </w:style>
  <w:style w:type="character" w:customStyle="1" w:styleId="Heading5Char">
    <w:name w:val="Heading 5 Char"/>
    <w:basedOn w:val="DefaultParagraphFont"/>
    <w:link w:val="Heading5"/>
    <w:uiPriority w:val="9"/>
    <w:semiHidden/>
    <w:rsid w:val="00E31114"/>
    <w:rPr>
      <w:rFonts w:asciiTheme="majorHAnsi" w:eastAsiaTheme="majorEastAsia" w:hAnsiTheme="majorHAnsi" w:cstheme="majorBidi"/>
      <w:b/>
      <w:bCs/>
      <w:i/>
      <w:iCs/>
      <w:color w:val="858585" w:themeColor="accent2" w:themeShade="BF"/>
    </w:rPr>
  </w:style>
  <w:style w:type="character" w:customStyle="1" w:styleId="Heading6Char">
    <w:name w:val="Heading 6 Char"/>
    <w:basedOn w:val="DefaultParagraphFont"/>
    <w:link w:val="Heading6"/>
    <w:uiPriority w:val="9"/>
    <w:semiHidden/>
    <w:rsid w:val="00E31114"/>
    <w:rPr>
      <w:rFonts w:asciiTheme="majorHAnsi" w:eastAsiaTheme="majorEastAsia" w:hAnsiTheme="majorHAnsi" w:cstheme="majorBidi"/>
      <w:i/>
      <w:iCs/>
      <w:color w:val="858585" w:themeColor="accent2" w:themeShade="BF"/>
    </w:rPr>
  </w:style>
  <w:style w:type="character" w:customStyle="1" w:styleId="Heading7Char">
    <w:name w:val="Heading 7 Char"/>
    <w:basedOn w:val="DefaultParagraphFont"/>
    <w:link w:val="Heading7"/>
    <w:uiPriority w:val="9"/>
    <w:semiHidden/>
    <w:rsid w:val="00E31114"/>
    <w:rPr>
      <w:rFonts w:asciiTheme="majorHAnsi" w:eastAsiaTheme="majorEastAsia" w:hAnsiTheme="majorHAnsi" w:cstheme="majorBidi"/>
      <w:i/>
      <w:iCs/>
      <w:color w:val="858585" w:themeColor="accent2" w:themeShade="BF"/>
    </w:rPr>
  </w:style>
  <w:style w:type="character" w:customStyle="1" w:styleId="Heading8Char">
    <w:name w:val="Heading 8 Char"/>
    <w:basedOn w:val="DefaultParagraphFont"/>
    <w:link w:val="Heading8"/>
    <w:uiPriority w:val="9"/>
    <w:semiHidden/>
    <w:rsid w:val="00E31114"/>
    <w:rPr>
      <w:rFonts w:asciiTheme="majorHAnsi" w:eastAsiaTheme="majorEastAsia" w:hAnsiTheme="majorHAnsi" w:cstheme="majorBidi"/>
      <w:i/>
      <w:iCs/>
      <w:color w:val="B2B2B2" w:themeColor="accent2"/>
    </w:rPr>
  </w:style>
  <w:style w:type="character" w:customStyle="1" w:styleId="Heading9Char">
    <w:name w:val="Heading 9 Char"/>
    <w:basedOn w:val="DefaultParagraphFont"/>
    <w:link w:val="Heading9"/>
    <w:uiPriority w:val="9"/>
    <w:semiHidden/>
    <w:rsid w:val="00E31114"/>
    <w:rPr>
      <w:rFonts w:asciiTheme="majorHAnsi" w:eastAsiaTheme="majorEastAsia" w:hAnsiTheme="majorHAnsi" w:cstheme="majorBidi"/>
      <w:i/>
      <w:iCs/>
      <w:color w:val="B2B2B2" w:themeColor="accent2"/>
      <w:sz w:val="20"/>
      <w:szCs w:val="20"/>
    </w:rPr>
  </w:style>
  <w:style w:type="paragraph" w:styleId="Caption">
    <w:name w:val="caption"/>
    <w:basedOn w:val="Normal"/>
    <w:next w:val="Normal"/>
    <w:uiPriority w:val="35"/>
    <w:semiHidden/>
    <w:unhideWhenUsed/>
    <w:qFormat/>
    <w:rsid w:val="00E31114"/>
    <w:rPr>
      <w:b/>
      <w:bCs/>
      <w:color w:val="858585" w:themeColor="accent2" w:themeShade="BF"/>
      <w:sz w:val="18"/>
      <w:szCs w:val="18"/>
    </w:rPr>
  </w:style>
  <w:style w:type="character" w:styleId="Strong">
    <w:name w:val="Strong"/>
    <w:uiPriority w:val="22"/>
    <w:qFormat/>
    <w:rsid w:val="00E31114"/>
    <w:rPr>
      <w:b/>
      <w:bCs/>
      <w:spacing w:val="0"/>
    </w:rPr>
  </w:style>
  <w:style w:type="character" w:styleId="Emphasis">
    <w:name w:val="Emphasis"/>
    <w:uiPriority w:val="20"/>
    <w:qFormat/>
    <w:rsid w:val="00E31114"/>
    <w:rPr>
      <w:rFonts w:asciiTheme="majorHAnsi" w:eastAsiaTheme="majorEastAsia" w:hAnsiTheme="majorHAnsi" w:cstheme="majorBidi"/>
      <w:b/>
      <w:bCs/>
      <w:i/>
      <w:iCs/>
      <w:color w:val="B2B2B2" w:themeColor="accent2"/>
      <w:bdr w:val="single" w:sz="18" w:space="0" w:color="EFEFEF" w:themeColor="accent2" w:themeTint="33"/>
      <w:shd w:val="clear" w:color="auto" w:fill="EFEFEF" w:themeFill="accent2" w:themeFillTint="33"/>
    </w:rPr>
  </w:style>
  <w:style w:type="paragraph" w:styleId="IntenseQuote">
    <w:name w:val="Intense Quote"/>
    <w:basedOn w:val="Normal"/>
    <w:next w:val="Normal"/>
    <w:link w:val="IntenseQuoteChar"/>
    <w:uiPriority w:val="30"/>
    <w:qFormat/>
    <w:rsid w:val="00E31114"/>
    <w:pPr>
      <w:pBdr>
        <w:top w:val="dotted" w:sz="8" w:space="10" w:color="B2B2B2" w:themeColor="accent2"/>
        <w:bottom w:val="dotted" w:sz="8" w:space="10" w:color="B2B2B2" w:themeColor="accent2"/>
      </w:pBdr>
      <w:spacing w:line="300" w:lineRule="auto"/>
      <w:ind w:left="2160" w:right="2160"/>
      <w:jc w:val="center"/>
    </w:pPr>
    <w:rPr>
      <w:rFonts w:asciiTheme="majorHAnsi" w:eastAsiaTheme="majorEastAsia" w:hAnsiTheme="majorHAnsi" w:cstheme="majorBidi"/>
      <w:b/>
      <w:bCs/>
      <w:color w:val="B2B2B2" w:themeColor="accent2"/>
    </w:rPr>
  </w:style>
  <w:style w:type="character" w:customStyle="1" w:styleId="IntenseQuoteChar">
    <w:name w:val="Intense Quote Char"/>
    <w:basedOn w:val="DefaultParagraphFont"/>
    <w:link w:val="IntenseQuote"/>
    <w:uiPriority w:val="30"/>
    <w:rsid w:val="00E31114"/>
    <w:rPr>
      <w:rFonts w:asciiTheme="majorHAnsi" w:eastAsiaTheme="majorEastAsia" w:hAnsiTheme="majorHAnsi" w:cstheme="majorBidi"/>
      <w:b/>
      <w:bCs/>
      <w:i/>
      <w:iCs/>
      <w:color w:val="B2B2B2" w:themeColor="accent2"/>
      <w:sz w:val="20"/>
      <w:szCs w:val="20"/>
    </w:rPr>
  </w:style>
  <w:style w:type="character" w:styleId="SubtleEmphasis">
    <w:name w:val="Subtle Emphasis"/>
    <w:uiPriority w:val="19"/>
    <w:qFormat/>
    <w:rsid w:val="00E31114"/>
    <w:rPr>
      <w:rFonts w:asciiTheme="majorHAnsi" w:eastAsiaTheme="majorEastAsia" w:hAnsiTheme="majorHAnsi" w:cstheme="majorBidi"/>
      <w:i/>
      <w:iCs/>
      <w:color w:val="B2B2B2" w:themeColor="accent2"/>
    </w:rPr>
  </w:style>
  <w:style w:type="character" w:styleId="IntenseEmphasis">
    <w:name w:val="Intense Emphasis"/>
    <w:uiPriority w:val="21"/>
    <w:qFormat/>
    <w:rsid w:val="00E31114"/>
    <w:rPr>
      <w:rFonts w:asciiTheme="majorHAnsi" w:eastAsiaTheme="majorEastAsia" w:hAnsiTheme="majorHAnsi" w:cstheme="majorBidi"/>
      <w:b/>
      <w:bCs/>
      <w:i/>
      <w:iCs/>
      <w:dstrike w:val="0"/>
      <w:color w:val="FFFFFF" w:themeColor="background1"/>
      <w:bdr w:val="single" w:sz="18" w:space="0" w:color="B2B2B2" w:themeColor="accent2"/>
      <w:shd w:val="clear" w:color="auto" w:fill="B2B2B2" w:themeFill="accent2"/>
      <w:vertAlign w:val="baseline"/>
    </w:rPr>
  </w:style>
  <w:style w:type="character" w:styleId="SubtleReference">
    <w:name w:val="Subtle Reference"/>
    <w:uiPriority w:val="31"/>
    <w:qFormat/>
    <w:rsid w:val="00E31114"/>
    <w:rPr>
      <w:i/>
      <w:iCs/>
      <w:smallCaps/>
      <w:color w:val="B2B2B2" w:themeColor="accent2"/>
      <w:u w:color="B2B2B2" w:themeColor="accent2"/>
    </w:rPr>
  </w:style>
  <w:style w:type="character" w:styleId="IntenseReference">
    <w:name w:val="Intense Reference"/>
    <w:uiPriority w:val="32"/>
    <w:qFormat/>
    <w:rsid w:val="00E31114"/>
    <w:rPr>
      <w:b/>
      <w:bCs/>
      <w:i/>
      <w:iCs/>
      <w:smallCaps/>
      <w:color w:val="B2B2B2" w:themeColor="accent2"/>
      <w:u w:color="B2B2B2" w:themeColor="accent2"/>
    </w:rPr>
  </w:style>
  <w:style w:type="character" w:styleId="BookTitle">
    <w:name w:val="Book Title"/>
    <w:uiPriority w:val="33"/>
    <w:qFormat/>
    <w:rsid w:val="00E31114"/>
    <w:rPr>
      <w:rFonts w:asciiTheme="majorHAnsi" w:eastAsiaTheme="majorEastAsia" w:hAnsiTheme="majorHAnsi" w:cstheme="majorBidi"/>
      <w:b/>
      <w:bCs/>
      <w:i/>
      <w:iCs/>
      <w:smallCaps/>
      <w:color w:val="858585" w:themeColor="accent2" w:themeShade="BF"/>
      <w:u w:val="single"/>
    </w:rPr>
  </w:style>
  <w:style w:type="paragraph" w:styleId="TOCHeading">
    <w:name w:val="TOC Heading"/>
    <w:basedOn w:val="Heading1"/>
    <w:next w:val="Normal"/>
    <w:uiPriority w:val="39"/>
    <w:semiHidden/>
    <w:unhideWhenUsed/>
    <w:qFormat/>
    <w:rsid w:val="00E31114"/>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A5A5A5" w:themeColor="accent1" w:themeShade="BF"/>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styleId="LightShading-Accent2">
    <w:name w:val="Light Shading Accent 2"/>
    <w:basedOn w:val="TableNormal"/>
    <w:uiPriority w:val="60"/>
    <w:rsid w:val="00FC693F"/>
    <w:pPr>
      <w:spacing w:after="0" w:line="240" w:lineRule="auto"/>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rsid w:val="00FC693F"/>
    <w:pPr>
      <w:spacing w:after="0" w:line="240" w:lineRule="auto"/>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rsid w:val="00FC693F"/>
    <w:pPr>
      <w:spacing w:after="0" w:line="240" w:lineRule="auto"/>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rsid w:val="00FC693F"/>
    <w:pPr>
      <w:spacing w:after="0" w:line="240" w:lineRule="auto"/>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rsid w:val="00FC693F"/>
    <w:pPr>
      <w:spacing w:after="0" w:line="240" w:lineRule="auto"/>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pPr>
        <w:spacing w:before="0" w:after="0" w:line="240" w:lineRule="auto"/>
      </w:pPr>
      <w:rPr>
        <w:b/>
        <w:bCs/>
        <w:color w:val="FFFFFF" w:themeColor="background1"/>
      </w:rPr>
      <w:tblPr/>
      <w:tcPr>
        <w:shd w:val="clear" w:color="auto" w:fill="DDDDDD" w:themeFill="accent1"/>
      </w:tcPr>
    </w:tblStylePr>
    <w:tblStylePr w:type="lastRow">
      <w:pPr>
        <w:spacing w:before="0" w:after="0" w:line="240" w:lineRule="auto"/>
      </w:pPr>
      <w:rPr>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tcBorders>
      </w:tcPr>
    </w:tblStylePr>
    <w:tblStylePr w:type="firstCol">
      <w:rPr>
        <w:b/>
        <w:bCs/>
      </w:rPr>
    </w:tblStylePr>
    <w:tblStylePr w:type="lastCol">
      <w:rPr>
        <w:b/>
        <w:bCs/>
      </w:r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tblBorders>
    </w:tblPr>
    <w:tblStylePr w:type="firstRow">
      <w:pPr>
        <w:spacing w:before="0" w:after="0" w:line="240" w:lineRule="auto"/>
      </w:pPr>
      <w:rPr>
        <w:b/>
        <w:bCs/>
        <w:color w:val="FFFFFF" w:themeColor="background1"/>
      </w:rPr>
      <w:tblPr/>
      <w:tcPr>
        <w:tc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shd w:val="clear" w:color="auto" w:fill="DDDDDD" w:themeFill="accent1"/>
      </w:tcPr>
    </w:tblStylePr>
    <w:tblStylePr w:type="lastRow">
      <w:pPr>
        <w:spacing w:before="0" w:after="0" w:line="240" w:lineRule="auto"/>
      </w:pPr>
      <w:rPr>
        <w:b/>
        <w:bCs/>
      </w:rPr>
      <w:tblPr/>
      <w:tcPr>
        <w:tcBorders>
          <w:top w:val="double" w:sz="6"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1" w:themeFillTint="3F"/>
      </w:tcPr>
    </w:tblStylePr>
    <w:tblStylePr w:type="band1Horz">
      <w:tblPr/>
      <w:tcPr>
        <w:tcBorders>
          <w:insideH w:val="nil"/>
          <w:insideV w:val="nil"/>
        </w:tcBorders>
        <w:shd w:val="clear" w:color="auto" w:fill="F6F6F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DDD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DDDDD" w:themeFill="accent1"/>
      </w:tcPr>
    </w:tblStylePr>
    <w:tblStylePr w:type="lastCol">
      <w:rPr>
        <w:b/>
        <w:bCs/>
        <w:color w:val="FFFFFF" w:themeColor="background1"/>
      </w:rPr>
      <w:tblPr/>
      <w:tcPr>
        <w:tcBorders>
          <w:left w:val="nil"/>
          <w:right w:val="nil"/>
          <w:insideH w:val="nil"/>
          <w:insideV w:val="nil"/>
        </w:tcBorders>
        <w:shd w:val="clear" w:color="auto" w:fill="DDDDD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DDDDDD" w:themeColor="accent1"/>
        <w:bottom w:val="single" w:sz="8" w:space="0" w:color="DDDDDD" w:themeColor="accent1"/>
      </w:tblBorders>
    </w:tblPr>
    <w:tblStylePr w:type="firstRow">
      <w:rPr>
        <w:rFonts w:asciiTheme="majorHAnsi" w:eastAsiaTheme="majorEastAsia" w:hAnsiTheme="majorHAnsi" w:cstheme="majorBidi"/>
      </w:rPr>
      <w:tblPr/>
      <w:tcPr>
        <w:tcBorders>
          <w:top w:val="nil"/>
          <w:bottom w:val="single" w:sz="8" w:space="0" w:color="DDDDDD" w:themeColor="accent1"/>
        </w:tcBorders>
      </w:tcPr>
    </w:tblStylePr>
    <w:tblStylePr w:type="lastRow">
      <w:rPr>
        <w:b/>
        <w:bCs/>
        <w:color w:val="000000" w:themeColor="text2"/>
      </w:rPr>
      <w:tblPr/>
      <w:tcPr>
        <w:tcBorders>
          <w:top w:val="single" w:sz="8" w:space="0" w:color="DDDDDD" w:themeColor="accent1"/>
          <w:bottom w:val="single" w:sz="8" w:space="0" w:color="DDDDDD" w:themeColor="accent1"/>
        </w:tcBorders>
      </w:tcPr>
    </w:tblStylePr>
    <w:tblStylePr w:type="firstCol">
      <w:rPr>
        <w:b/>
        <w:bCs/>
      </w:rPr>
    </w:tblStylePr>
    <w:tblStylePr w:type="lastCol">
      <w:rPr>
        <w:b/>
        <w:bCs/>
      </w:rPr>
      <w:tblPr/>
      <w:tcPr>
        <w:tcBorders>
          <w:top w:val="single" w:sz="8" w:space="0" w:color="DDDDDD" w:themeColor="accent1"/>
          <w:bottom w:val="single" w:sz="8" w:space="0" w:color="DDDDDD" w:themeColor="accent1"/>
        </w:tcBorders>
      </w:tcPr>
    </w:tblStylePr>
    <w:tblStylePr w:type="band1Vert">
      <w:tblPr/>
      <w:tcPr>
        <w:shd w:val="clear" w:color="auto" w:fill="F6F6F6" w:themeFill="accent1" w:themeFillTint="3F"/>
      </w:tcPr>
    </w:tblStylePr>
    <w:tblStylePr w:type="band1Horz">
      <w:tblPr/>
      <w:tcPr>
        <w:shd w:val="clear" w:color="auto" w:fill="F6F6F6"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rPr>
        <w:sz w:val="24"/>
        <w:szCs w:val="24"/>
      </w:rPr>
      <w:tblPr/>
      <w:tcPr>
        <w:tcBorders>
          <w:top w:val="nil"/>
          <w:left w:val="nil"/>
          <w:bottom w:val="single" w:sz="24" w:space="0" w:color="DDDDDD" w:themeColor="accent1"/>
          <w:right w:val="nil"/>
          <w:insideH w:val="nil"/>
          <w:insideV w:val="nil"/>
        </w:tcBorders>
        <w:shd w:val="clear" w:color="auto" w:fill="FFFFFF" w:themeFill="background1"/>
      </w:tcPr>
    </w:tblStylePr>
    <w:tblStylePr w:type="lastRow">
      <w:tblPr/>
      <w:tcPr>
        <w:tcBorders>
          <w:top w:val="single" w:sz="8" w:space="0" w:color="DDDDD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DDDD" w:themeColor="accent1"/>
          <w:insideH w:val="nil"/>
          <w:insideV w:val="nil"/>
        </w:tcBorders>
        <w:shd w:val="clear" w:color="auto" w:fill="FFFFFF" w:themeFill="background1"/>
      </w:tcPr>
    </w:tblStylePr>
    <w:tblStylePr w:type="lastCol">
      <w:tblPr/>
      <w:tcPr>
        <w:tcBorders>
          <w:top w:val="nil"/>
          <w:left w:val="single" w:sz="8" w:space="0" w:color="DDDDD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top w:val="nil"/>
          <w:bottom w:val="nil"/>
          <w:insideH w:val="nil"/>
          <w:insideV w:val="nil"/>
        </w:tcBorders>
        <w:shd w:val="clear" w:color="auto" w:fill="F6F6F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single" w:sz="8" w:space="0" w:color="B2B2B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single" w:sz="8" w:space="0" w:color="96969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single" w:sz="8" w:space="0" w:color="80808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single" w:sz="8" w:space="0" w:color="5F5F5F"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single" w:sz="8" w:space="0" w:color="4D4D4D"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insideV w:val="single" w:sz="8" w:space="0" w:color="E5E5E5" w:themeColor="accent1" w:themeTint="BF"/>
      </w:tblBorders>
    </w:tblPr>
    <w:tcPr>
      <w:shd w:val="clear" w:color="auto" w:fill="F6F6F6" w:themeFill="accent1" w:themeFillTint="3F"/>
    </w:tcPr>
    <w:tblStylePr w:type="firstRow">
      <w:rPr>
        <w:b/>
        <w:bCs/>
      </w:rPr>
    </w:tblStylePr>
    <w:tblStylePr w:type="lastRow">
      <w:rPr>
        <w:b/>
        <w:bCs/>
      </w:rPr>
      <w:tblPr/>
      <w:tcPr>
        <w:tcBorders>
          <w:top w:val="single" w:sz="18" w:space="0" w:color="E5E5E5" w:themeColor="accent1" w:themeTint="BF"/>
        </w:tcBorders>
      </w:tcPr>
    </w:tblStylePr>
    <w:tblStylePr w:type="firstCol">
      <w:rPr>
        <w:b/>
        <w:bCs/>
      </w:rPr>
    </w:tblStylePr>
    <w:tblStylePr w:type="lastCol">
      <w:rPr>
        <w:b/>
        <w:bCs/>
      </w:r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cPr>
      <w:shd w:val="clear" w:color="auto" w:fill="F6F6F6" w:themeFill="accent1" w:themeFillTint="3F"/>
    </w:tcPr>
    <w:tblStylePr w:type="firstRow">
      <w:rPr>
        <w:b/>
        <w:bCs/>
        <w:color w:val="000000" w:themeColor="text1"/>
      </w:rPr>
      <w:tblPr/>
      <w:tcPr>
        <w:shd w:val="clear" w:color="auto" w:fill="FBFB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8F8" w:themeFill="accent1" w:themeFillTint="33"/>
      </w:tcPr>
    </w:tblStylePr>
    <w:tblStylePr w:type="band1Vert">
      <w:tblPr/>
      <w:tcPr>
        <w:shd w:val="clear" w:color="auto" w:fill="EEEEEE" w:themeFill="accent1" w:themeFillTint="7F"/>
      </w:tcPr>
    </w:tblStylePr>
    <w:tblStylePr w:type="band1Horz">
      <w:tblPr/>
      <w:tcPr>
        <w:tcBorders>
          <w:insideH w:val="single" w:sz="6" w:space="0" w:color="DDDDDD" w:themeColor="accent1"/>
          <w:insideV w:val="single" w:sz="6" w:space="0" w:color="DDDDDD" w:themeColor="accent1"/>
        </w:tcBorders>
        <w:shd w:val="clear" w:color="auto" w:fill="EEEEE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DDD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DDD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EEE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EEE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DDDDD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6E6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A5A5A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A5A5A5" w:themeFill="accent1" w:themeFillShade="BF"/>
      </w:tcPr>
    </w:tblStylePr>
    <w:tblStylePr w:type="band1Vert">
      <w:tblPr/>
      <w:tcPr>
        <w:tcBorders>
          <w:top w:val="nil"/>
          <w:left w:val="nil"/>
          <w:bottom w:val="nil"/>
          <w:right w:val="nil"/>
          <w:insideH w:val="nil"/>
          <w:insideV w:val="nil"/>
        </w:tcBorders>
        <w:shd w:val="clear" w:color="auto" w:fill="A5A5A5" w:themeFill="accent1" w:themeFillShade="BF"/>
      </w:tcPr>
    </w:tblStylePr>
    <w:tblStylePr w:type="band1Horz">
      <w:tblPr/>
      <w:tcPr>
        <w:tcBorders>
          <w:top w:val="nil"/>
          <w:left w:val="nil"/>
          <w:bottom w:val="nil"/>
          <w:right w:val="nil"/>
          <w:insideH w:val="nil"/>
          <w:insideV w:val="nil"/>
        </w:tcBorders>
        <w:shd w:val="clear" w:color="auto" w:fill="A5A5A5"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B2B2B2" w:themeColor="accent2"/>
        <w:left w:val="single" w:sz="4" w:space="0" w:color="DDDDDD" w:themeColor="accent1"/>
        <w:bottom w:val="single" w:sz="4" w:space="0" w:color="DDDDDD" w:themeColor="accent1"/>
        <w:right w:val="single" w:sz="4" w:space="0" w:color="DDDDDD" w:themeColor="accent1"/>
        <w:insideH w:val="single" w:sz="4" w:space="0" w:color="FFFFFF" w:themeColor="background1"/>
        <w:insideV w:val="single" w:sz="4" w:space="0" w:color="FFFFFF" w:themeColor="background1"/>
      </w:tblBorders>
    </w:tblPr>
    <w:tcPr>
      <w:shd w:val="clear" w:color="auto" w:fill="FBFBFB"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48484" w:themeFill="accent1" w:themeFillShade="99"/>
      </w:tcPr>
    </w:tblStylePr>
    <w:tblStylePr w:type="firstCol">
      <w:rPr>
        <w:color w:val="FFFFFF" w:themeColor="background1"/>
      </w:rPr>
      <w:tblPr/>
      <w:tcPr>
        <w:tcBorders>
          <w:top w:val="nil"/>
          <w:left w:val="nil"/>
          <w:bottom w:val="nil"/>
          <w:right w:val="nil"/>
          <w:insideH w:val="single" w:sz="4" w:space="0" w:color="848484" w:themeColor="accent1" w:themeShade="99"/>
          <w:insideV w:val="nil"/>
        </w:tcBorders>
        <w:shd w:val="clear" w:color="auto" w:fill="84848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48484" w:themeFill="accent1" w:themeFillShade="99"/>
      </w:tcPr>
    </w:tblStylePr>
    <w:tblStylePr w:type="band1Vert">
      <w:tblPr/>
      <w:tcPr>
        <w:shd w:val="clear" w:color="auto" w:fill="F1F1F1" w:themeFill="accent1" w:themeFillTint="66"/>
      </w:tcPr>
    </w:tblStylePr>
    <w:tblStylePr w:type="band1Horz">
      <w:tblPr/>
      <w:tcPr>
        <w:shd w:val="clear" w:color="auto" w:fill="EEEEE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FBFBFB"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1" w:themeFillTint="3F"/>
      </w:tcPr>
    </w:tblStylePr>
    <w:tblStylePr w:type="band1Horz">
      <w:tblPr/>
      <w:tcPr>
        <w:shd w:val="clear" w:color="auto" w:fill="F8F8F8"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F8F8" w:themeFill="accent1" w:themeFillTint="33"/>
    </w:tcPr>
    <w:tblStylePr w:type="firstRow">
      <w:rPr>
        <w:b/>
        <w:bCs/>
      </w:rPr>
      <w:tblPr/>
      <w:tcPr>
        <w:shd w:val="clear" w:color="auto" w:fill="F1F1F1" w:themeFill="accent1" w:themeFillTint="66"/>
      </w:tcPr>
    </w:tblStylePr>
    <w:tblStylePr w:type="lastRow">
      <w:rPr>
        <w:b/>
        <w:bCs/>
        <w:color w:val="000000" w:themeColor="text1"/>
      </w:rPr>
      <w:tblPr/>
      <w:tcPr>
        <w:shd w:val="clear" w:color="auto" w:fill="F1F1F1" w:themeFill="accent1" w:themeFillTint="66"/>
      </w:tcPr>
    </w:tblStylePr>
    <w:tblStylePr w:type="firstCol">
      <w:rPr>
        <w:color w:val="FFFFFF" w:themeColor="background1"/>
      </w:rPr>
      <w:tblPr/>
      <w:tcPr>
        <w:shd w:val="clear" w:color="auto" w:fill="A5A5A5" w:themeFill="accent1" w:themeFillShade="BF"/>
      </w:tcPr>
    </w:tblStylePr>
    <w:tblStylePr w:type="lastCol">
      <w:rPr>
        <w:color w:val="FFFFFF" w:themeColor="background1"/>
      </w:rPr>
      <w:tblPr/>
      <w:tcPr>
        <w:shd w:val="clear" w:color="auto" w:fill="A5A5A5" w:themeFill="accent1" w:themeFillShade="BF"/>
      </w:tc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character" w:customStyle="1" w:styleId="NoSpacingChar">
    <w:name w:val="No Spacing Char"/>
    <w:basedOn w:val="DefaultParagraphFont"/>
    <w:link w:val="NoSpacing"/>
    <w:uiPriority w:val="1"/>
    <w:rsid w:val="00E31114"/>
    <w:rPr>
      <w:i/>
      <w:iCs/>
      <w:sz w:val="20"/>
      <w:szCs w:val="20"/>
    </w:rPr>
  </w:style>
  <w:style w:type="paragraph" w:customStyle="1" w:styleId="PersonalName">
    <w:name w:val="Personal Name"/>
    <w:basedOn w:val="Title"/>
    <w:rsid w:val="00E31114"/>
    <w:rPr>
      <w:b/>
      <w:caps/>
      <w:color w:val="000000"/>
      <w:sz w:val="28"/>
      <w:szCs w:val="28"/>
    </w:rPr>
  </w:style>
  <w:style w:type="paragraph" w:styleId="NormalWeb">
    <w:name w:val="Normal (Web)"/>
    <w:basedOn w:val="Normal"/>
    <w:uiPriority w:val="99"/>
    <w:semiHidden/>
    <w:unhideWhenUsed/>
    <w:rsid w:val="00E55989"/>
    <w:pPr>
      <w:spacing w:before="100" w:beforeAutospacing="1" w:after="100" w:afterAutospacing="1" w:line="240" w:lineRule="auto"/>
    </w:pPr>
    <w:rPr>
      <w:rFonts w:ascii="Times New Roman" w:eastAsia="Times New Roman" w:hAnsi="Times New Roman" w:cs="Times New Roman"/>
      <w:i w:val="0"/>
      <w:iCs w:val="0"/>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Gre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916</TotalTime>
  <Pages>5</Pages>
  <Words>960</Words>
  <Characters>5475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6423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Charitha Ambika</cp:lastModifiedBy>
  <cp:revision>11</cp:revision>
  <dcterms:created xsi:type="dcterms:W3CDTF">2013-12-23T23:15:00Z</dcterms:created>
  <dcterms:modified xsi:type="dcterms:W3CDTF">2025-08-14T05:40:00Z</dcterms:modified>
  <cp:category/>
</cp:coreProperties>
</file>